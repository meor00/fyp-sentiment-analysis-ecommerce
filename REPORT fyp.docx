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Arial" w:hAnsi="Arial" w:cs="Arial"/>
          <w:sz w:val="20"/>
        </w:rPr>
      </w:pPr>
    </w:p>
    <w:p>
      <w:pPr>
        <w:pStyle w:val="8"/>
        <w:rPr>
          <w:rFonts w:ascii="Arial" w:hAnsi="Arial" w:cs="Arial"/>
          <w:sz w:val="20"/>
        </w:rPr>
      </w:pPr>
    </w:p>
    <w:p>
      <w:pPr>
        <w:pStyle w:val="8"/>
        <w:rPr>
          <w:rFonts w:ascii="Arial" w:hAnsi="Arial" w:cs="Arial"/>
          <w:sz w:val="20"/>
        </w:rPr>
      </w:pPr>
    </w:p>
    <w:p>
      <w:pPr>
        <w:pStyle w:val="8"/>
        <w:rPr>
          <w:rFonts w:ascii="Arial" w:hAnsi="Arial" w:cs="Arial"/>
          <w:sz w:val="20"/>
        </w:rPr>
      </w:pPr>
    </w:p>
    <w:p>
      <w:pPr>
        <w:pStyle w:val="8"/>
        <w:rPr>
          <w:rFonts w:ascii="Arial" w:hAnsi="Arial" w:cs="Arial"/>
          <w:sz w:val="20"/>
        </w:rPr>
      </w:pPr>
    </w:p>
    <w:p>
      <w:pPr>
        <w:pStyle w:val="8"/>
        <w:spacing w:before="11"/>
        <w:rPr>
          <w:rFonts w:ascii="Arial" w:hAnsi="Arial" w:cs="Arial"/>
          <w:sz w:val="27"/>
        </w:rPr>
      </w:pPr>
    </w:p>
    <w:p>
      <w:pPr>
        <w:spacing w:before="88" w:line="360" w:lineRule="auto"/>
        <w:ind w:left="1793" w:right="1775"/>
        <w:jc w:val="center"/>
        <w:rPr>
          <w:rFonts w:ascii="Arial" w:hAnsi="Arial" w:cs="Arial"/>
          <w:b/>
          <w:sz w:val="28"/>
        </w:rPr>
      </w:pPr>
      <w:r>
        <w:rPr>
          <w:rFonts w:hint="default" w:ascii="Arial" w:hAnsi="Arial" w:cs="Arial"/>
          <w:b/>
          <w:sz w:val="28"/>
          <w:lang w:val="en-US"/>
        </w:rPr>
        <w:t xml:space="preserve">INTELLIGENT </w:t>
      </w:r>
      <w:r>
        <w:rPr>
          <w:rFonts w:ascii="Arial" w:hAnsi="Arial" w:cs="Arial"/>
          <w:b/>
          <w:sz w:val="28"/>
        </w:rPr>
        <w:t>SENTIMENT</w:t>
      </w:r>
      <w:r>
        <w:rPr>
          <w:rFonts w:ascii="Arial" w:hAnsi="Arial" w:cs="Arial"/>
          <w:b/>
          <w:spacing w:val="-9"/>
          <w:sz w:val="28"/>
        </w:rPr>
        <w:t xml:space="preserve"> </w:t>
      </w:r>
      <w:r>
        <w:rPr>
          <w:rFonts w:ascii="Arial" w:hAnsi="Arial" w:cs="Arial"/>
          <w:b/>
          <w:sz w:val="28"/>
        </w:rPr>
        <w:t>ANALYSIS</w:t>
      </w:r>
      <w:r>
        <w:rPr>
          <w:rFonts w:ascii="Arial" w:hAnsi="Arial" w:cs="Arial"/>
          <w:b/>
          <w:spacing w:val="-8"/>
          <w:sz w:val="28"/>
        </w:rPr>
        <w:t xml:space="preserve"> </w:t>
      </w:r>
      <w:r>
        <w:rPr>
          <w:rFonts w:ascii="Arial" w:hAnsi="Arial" w:cs="Arial"/>
          <w:b/>
          <w:sz w:val="28"/>
        </w:rPr>
        <w:t>IN</w:t>
      </w:r>
      <w:r>
        <w:rPr>
          <w:rFonts w:ascii="Arial" w:hAnsi="Arial" w:cs="Arial"/>
          <w:b/>
          <w:spacing w:val="-8"/>
          <w:sz w:val="28"/>
        </w:rPr>
        <w:t xml:space="preserve"> </w:t>
      </w:r>
      <w:r>
        <w:rPr>
          <w:rFonts w:ascii="Arial" w:hAnsi="Arial" w:cs="Arial"/>
          <w:b/>
          <w:sz w:val="28"/>
        </w:rPr>
        <w:t>E-COMMERCE</w:t>
      </w:r>
      <w:r>
        <w:rPr>
          <w:rFonts w:ascii="Arial" w:hAnsi="Arial" w:cs="Arial"/>
          <w:b/>
          <w:spacing w:val="-8"/>
          <w:sz w:val="28"/>
        </w:rPr>
        <w:t xml:space="preserve"> </w:t>
      </w:r>
      <w:r>
        <w:rPr>
          <w:rFonts w:ascii="Arial" w:hAnsi="Arial" w:cs="Arial"/>
          <w:b/>
          <w:sz w:val="28"/>
        </w:rPr>
        <w:t>REVIEW</w:t>
      </w:r>
      <w:r>
        <w:rPr>
          <w:rFonts w:ascii="Arial" w:hAnsi="Arial" w:cs="Arial"/>
          <w:b/>
          <w:spacing w:val="-67"/>
          <w:sz w:val="28"/>
        </w:rPr>
        <w:t xml:space="preserve"> </w:t>
      </w:r>
      <w:r>
        <w:rPr>
          <w:rFonts w:ascii="Arial" w:hAnsi="Arial" w:cs="Arial"/>
          <w:b/>
          <w:sz w:val="28"/>
        </w:rPr>
        <w:t>(AMAZON)</w:t>
      </w: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spacing w:before="230"/>
        <w:ind w:left="1793" w:right="1349"/>
        <w:jc w:val="center"/>
        <w:rPr>
          <w:rFonts w:ascii="Arial" w:hAnsi="Arial" w:cs="Arial"/>
          <w:b/>
          <w:sz w:val="28"/>
        </w:rPr>
      </w:pPr>
      <w:r>
        <w:rPr>
          <w:rFonts w:ascii="Arial" w:hAnsi="Arial" w:cs="Arial"/>
          <w:b/>
          <w:sz w:val="28"/>
        </w:rPr>
        <w:t>MEOR</w:t>
      </w:r>
      <w:r>
        <w:rPr>
          <w:rFonts w:ascii="Arial" w:hAnsi="Arial" w:cs="Arial"/>
          <w:b/>
          <w:spacing w:val="1"/>
          <w:sz w:val="28"/>
        </w:rPr>
        <w:t xml:space="preserve"> </w:t>
      </w:r>
      <w:r>
        <w:rPr>
          <w:rFonts w:ascii="Arial" w:hAnsi="Arial" w:cs="Arial"/>
          <w:b/>
          <w:sz w:val="28"/>
        </w:rPr>
        <w:t>MUHAMMAD</w:t>
      </w:r>
      <w:r>
        <w:rPr>
          <w:rFonts w:ascii="Arial" w:hAnsi="Arial" w:cs="Arial"/>
          <w:b/>
          <w:spacing w:val="1"/>
          <w:sz w:val="28"/>
        </w:rPr>
        <w:t xml:space="preserve"> </w:t>
      </w:r>
      <w:r>
        <w:rPr>
          <w:rFonts w:ascii="Arial" w:hAnsi="Arial" w:cs="Arial"/>
          <w:b/>
          <w:sz w:val="28"/>
        </w:rPr>
        <w:t>HAKIMI</w:t>
      </w:r>
      <w:r>
        <w:rPr>
          <w:rFonts w:ascii="Arial" w:hAnsi="Arial" w:cs="Arial"/>
          <w:b/>
          <w:spacing w:val="1"/>
          <w:sz w:val="28"/>
        </w:rPr>
        <w:t xml:space="preserve"> </w:t>
      </w:r>
      <w:r>
        <w:rPr>
          <w:rFonts w:ascii="Arial" w:hAnsi="Arial" w:cs="Arial"/>
          <w:b/>
          <w:sz w:val="28"/>
        </w:rPr>
        <w:t>BIN</w:t>
      </w:r>
      <w:r>
        <w:rPr>
          <w:rFonts w:ascii="Arial" w:hAnsi="Arial" w:cs="Arial"/>
          <w:b/>
          <w:spacing w:val="1"/>
          <w:sz w:val="28"/>
        </w:rPr>
        <w:t xml:space="preserve"> </w:t>
      </w:r>
      <w:r>
        <w:rPr>
          <w:rFonts w:ascii="Arial" w:hAnsi="Arial" w:cs="Arial"/>
          <w:b/>
          <w:sz w:val="28"/>
        </w:rPr>
        <w:t>MEOR</w:t>
      </w:r>
      <w:r>
        <w:rPr>
          <w:rFonts w:ascii="Arial" w:hAnsi="Arial" w:cs="Arial"/>
          <w:b/>
          <w:spacing w:val="1"/>
          <w:sz w:val="28"/>
        </w:rPr>
        <w:t xml:space="preserve"> </w:t>
      </w:r>
      <w:r>
        <w:rPr>
          <w:rFonts w:ascii="Arial" w:hAnsi="Arial" w:cs="Arial"/>
          <w:b/>
          <w:sz w:val="28"/>
        </w:rPr>
        <w:t>AZIZ</w:t>
      </w: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rPr>
          <w:rFonts w:ascii="Arial" w:hAnsi="Arial" w:cs="Arial"/>
          <w:b/>
          <w:sz w:val="30"/>
        </w:rPr>
      </w:pPr>
    </w:p>
    <w:p>
      <w:pPr>
        <w:pStyle w:val="8"/>
        <w:spacing w:before="10"/>
        <w:rPr>
          <w:rFonts w:ascii="Arial" w:hAnsi="Arial" w:cs="Arial"/>
          <w:b/>
          <w:sz w:val="36"/>
        </w:rPr>
      </w:pPr>
    </w:p>
    <w:p>
      <w:pPr>
        <w:spacing w:line="477" w:lineRule="auto"/>
        <w:ind w:left="2681" w:right="2661"/>
        <w:jc w:val="center"/>
        <w:rPr>
          <w:rFonts w:ascii="Arial" w:hAnsi="Arial" w:cs="Arial"/>
          <w:b/>
          <w:sz w:val="28"/>
        </w:rPr>
      </w:pPr>
      <w:r>
        <w:rPr>
          <w:rFonts w:ascii="Arial" w:hAnsi="Arial" w:cs="Arial"/>
          <w:b/>
          <w:sz w:val="28"/>
        </w:rPr>
        <w:t>BACHELOR</w:t>
      </w:r>
      <w:r>
        <w:rPr>
          <w:rFonts w:ascii="Arial" w:hAnsi="Arial" w:cs="Arial"/>
          <w:b/>
          <w:spacing w:val="-7"/>
          <w:sz w:val="28"/>
        </w:rPr>
        <w:t xml:space="preserve"> </w:t>
      </w:r>
      <w:r>
        <w:rPr>
          <w:rFonts w:ascii="Arial" w:hAnsi="Arial" w:cs="Arial"/>
          <w:b/>
          <w:sz w:val="28"/>
        </w:rPr>
        <w:t>OF</w:t>
      </w:r>
      <w:r>
        <w:rPr>
          <w:rFonts w:ascii="Arial" w:hAnsi="Arial" w:cs="Arial"/>
          <w:b/>
          <w:spacing w:val="-6"/>
          <w:sz w:val="28"/>
        </w:rPr>
        <w:t xml:space="preserve"> </w:t>
      </w:r>
      <w:r>
        <w:rPr>
          <w:rFonts w:ascii="Arial" w:hAnsi="Arial" w:cs="Arial"/>
          <w:b/>
          <w:sz w:val="28"/>
        </w:rPr>
        <w:t>SCIENCE</w:t>
      </w:r>
      <w:r>
        <w:rPr>
          <w:rFonts w:ascii="Arial" w:hAnsi="Arial" w:cs="Arial"/>
          <w:b/>
          <w:spacing w:val="-7"/>
          <w:sz w:val="28"/>
        </w:rPr>
        <w:t xml:space="preserve"> </w:t>
      </w:r>
      <w:r>
        <w:rPr>
          <w:rFonts w:ascii="Arial" w:hAnsi="Arial" w:cs="Arial"/>
          <w:b/>
          <w:sz w:val="28"/>
        </w:rPr>
        <w:t>COMPUTER</w:t>
      </w:r>
      <w:r>
        <w:rPr>
          <w:rFonts w:ascii="Arial" w:hAnsi="Arial" w:cs="Arial"/>
          <w:b/>
          <w:spacing w:val="-67"/>
          <w:sz w:val="28"/>
        </w:rPr>
        <w:t xml:space="preserve"> </w:t>
      </w:r>
      <w:r>
        <w:rPr>
          <w:rFonts w:ascii="Arial" w:hAnsi="Arial" w:cs="Arial"/>
          <w:b/>
          <w:sz w:val="28"/>
        </w:rPr>
        <w:t>UNIVERSITI</w:t>
      </w:r>
      <w:r>
        <w:rPr>
          <w:rFonts w:ascii="Arial" w:hAnsi="Arial" w:cs="Arial"/>
          <w:b/>
          <w:spacing w:val="-2"/>
          <w:sz w:val="28"/>
        </w:rPr>
        <w:t xml:space="preserve"> </w:t>
      </w:r>
      <w:r>
        <w:rPr>
          <w:rFonts w:ascii="Arial" w:hAnsi="Arial" w:cs="Arial"/>
          <w:b/>
          <w:sz w:val="28"/>
        </w:rPr>
        <w:t>SULTAN</w:t>
      </w:r>
      <w:r>
        <w:rPr>
          <w:rFonts w:ascii="Arial" w:hAnsi="Arial" w:cs="Arial"/>
          <w:b/>
          <w:spacing w:val="-2"/>
          <w:sz w:val="28"/>
        </w:rPr>
        <w:t xml:space="preserve"> </w:t>
      </w:r>
      <w:r>
        <w:rPr>
          <w:rFonts w:ascii="Arial" w:hAnsi="Arial" w:cs="Arial"/>
          <w:b/>
          <w:sz w:val="28"/>
        </w:rPr>
        <w:t>AZLAN</w:t>
      </w:r>
      <w:r>
        <w:rPr>
          <w:rFonts w:ascii="Arial" w:hAnsi="Arial" w:cs="Arial"/>
          <w:b/>
          <w:spacing w:val="-2"/>
          <w:sz w:val="28"/>
        </w:rPr>
        <w:t xml:space="preserve"> </w:t>
      </w:r>
      <w:r>
        <w:rPr>
          <w:rFonts w:ascii="Arial" w:hAnsi="Arial" w:cs="Arial"/>
          <w:b/>
          <w:sz w:val="28"/>
        </w:rPr>
        <w:t>SHAH</w:t>
      </w:r>
    </w:p>
    <w:p>
      <w:pPr>
        <w:spacing w:line="477" w:lineRule="auto"/>
        <w:jc w:val="center"/>
        <w:rPr>
          <w:rFonts w:ascii="Arial" w:hAnsi="Arial" w:cs="Arial"/>
          <w:sz w:val="28"/>
        </w:rPr>
        <w:sectPr>
          <w:footerReference r:id="rId3" w:type="default"/>
          <w:type w:val="continuous"/>
          <w:pgSz w:w="12240" w:h="15840"/>
          <w:pgMar w:top="1500" w:right="920" w:bottom="280" w:left="900" w:header="720" w:footer="720" w:gutter="0"/>
          <w:cols w:space="720" w:num="1"/>
        </w:sectPr>
      </w:pPr>
    </w:p>
    <w:p>
      <w:pPr>
        <w:pStyle w:val="12"/>
        <w:jc w:val="center"/>
        <w:rPr>
          <w:rFonts w:ascii="Times New Roman" w:hAnsi="Times New Roman" w:cs="Times New Roman"/>
          <w:sz w:val="40"/>
          <w:szCs w:val="40"/>
        </w:rPr>
      </w:pPr>
      <w:r>
        <w:rPr>
          <w:rFonts w:ascii="Times New Roman" w:hAnsi="Times New Roman" w:cs="Times New Roman"/>
          <w:sz w:val="40"/>
          <w:szCs w:val="40"/>
        </w:rPr>
        <w:t>ABSTRACT</w:t>
      </w:r>
    </w:p>
    <w:p>
      <w:pPr>
        <w:pStyle w:val="8"/>
        <w:rPr>
          <w:rFonts w:ascii="Times New Roman" w:hAnsi="Times New Roman" w:cs="Times New Roman"/>
          <w:b/>
          <w:sz w:val="24"/>
        </w:rPr>
      </w:pPr>
    </w:p>
    <w:p>
      <w:pPr>
        <w:pStyle w:val="8"/>
        <w:rPr>
          <w:rFonts w:ascii="Times New Roman" w:hAnsi="Times New Roman" w:cs="Times New Roman"/>
          <w:b/>
          <w:sz w:val="24"/>
        </w:rPr>
      </w:pPr>
    </w:p>
    <w:p>
      <w:pPr>
        <w:pStyle w:val="8"/>
        <w:spacing w:before="10"/>
        <w:rPr>
          <w:rFonts w:ascii="Times New Roman" w:hAnsi="Times New Roman" w:cs="Times New Roman"/>
          <w:b/>
        </w:rPr>
      </w:pPr>
    </w:p>
    <w:p>
      <w:pPr>
        <w:pStyle w:val="8"/>
        <w:spacing w:line="360" w:lineRule="auto"/>
        <w:ind w:left="540" w:right="516"/>
        <w:jc w:val="both"/>
        <w:rPr>
          <w:rFonts w:ascii="Times New Roman" w:hAnsi="Times New Roman" w:cs="Times New Roman"/>
          <w:sz w:val="24"/>
          <w:szCs w:val="24"/>
        </w:rPr>
      </w:pPr>
      <w:r>
        <w:rPr>
          <w:rFonts w:ascii="Times New Roman" w:hAnsi="Times New Roman" w:cs="Times New Roman"/>
          <w:sz w:val="24"/>
          <w:szCs w:val="24"/>
        </w:rPr>
        <w:t>These days, businesses rely heavily on internet reviews as a source of information. Companies</w:t>
      </w:r>
      <w:r>
        <w:rPr>
          <w:rFonts w:ascii="Times New Roman" w:hAnsi="Times New Roman" w:cs="Times New Roman"/>
          <w:spacing w:val="1"/>
          <w:sz w:val="24"/>
          <w:szCs w:val="24"/>
        </w:rPr>
        <w:t xml:space="preserve"> </w:t>
      </w:r>
      <w:r>
        <w:rPr>
          <w:rFonts w:ascii="Times New Roman" w:hAnsi="Times New Roman" w:cs="Times New Roman"/>
          <w:sz w:val="24"/>
          <w:szCs w:val="24"/>
        </w:rPr>
        <w:t>can utilise these reviews to learn what consumers think of their goods and services. But it would</w:t>
      </w:r>
      <w:r>
        <w:rPr>
          <w:rFonts w:ascii="Times New Roman" w:hAnsi="Times New Roman" w:cs="Times New Roman"/>
          <w:spacing w:val="-59"/>
          <w:sz w:val="24"/>
          <w:szCs w:val="24"/>
        </w:rPr>
        <w:t xml:space="preserve"> </w:t>
      </w:r>
      <w:r>
        <w:rPr>
          <w:rFonts w:ascii="Times New Roman" w:hAnsi="Times New Roman" w:cs="Times New Roman"/>
          <w:sz w:val="24"/>
          <w:szCs w:val="24"/>
        </w:rPr>
        <w:t>be impossible to read and evaluate every review by hand. A computer program that can</w:t>
      </w:r>
      <w:r>
        <w:rPr>
          <w:rFonts w:ascii="Times New Roman" w:hAnsi="Times New Roman" w:cs="Times New Roman"/>
          <w:spacing w:val="1"/>
          <w:sz w:val="24"/>
          <w:szCs w:val="24"/>
        </w:rPr>
        <w:t xml:space="preserve"> </w:t>
      </w:r>
      <w:r>
        <w:rPr>
          <w:rFonts w:ascii="Times New Roman" w:hAnsi="Times New Roman" w:cs="Times New Roman"/>
          <w:sz w:val="24"/>
          <w:szCs w:val="24"/>
        </w:rPr>
        <w:t>automatically read reviews and determine whether they are positive or negative was developed</w:t>
      </w:r>
      <w:r>
        <w:rPr>
          <w:rFonts w:ascii="Times New Roman" w:hAnsi="Times New Roman" w:cs="Times New Roman"/>
          <w:spacing w:val="1"/>
          <w:sz w:val="24"/>
          <w:szCs w:val="24"/>
        </w:rPr>
        <w:t xml:space="preserve"> </w:t>
      </w:r>
      <w:r>
        <w:rPr>
          <w:rFonts w:ascii="Times New Roman" w:hAnsi="Times New Roman" w:cs="Times New Roman"/>
          <w:sz w:val="24"/>
          <w:szCs w:val="24"/>
        </w:rPr>
        <w:t>as a result of this study. The software bases its choice</w:t>
      </w:r>
      <w:bookmarkStart w:id="28" w:name="_GoBack"/>
      <w:bookmarkEnd w:id="28"/>
      <w:r>
        <w:rPr>
          <w:rFonts w:ascii="Times New Roman" w:hAnsi="Times New Roman" w:cs="Times New Roman"/>
          <w:sz w:val="24"/>
          <w:szCs w:val="24"/>
        </w:rPr>
        <w:t xml:space="preserve"> on data regarding the words in the</w:t>
      </w:r>
      <w:r>
        <w:rPr>
          <w:rFonts w:ascii="Times New Roman" w:hAnsi="Times New Roman" w:cs="Times New Roman"/>
          <w:spacing w:val="1"/>
          <w:sz w:val="24"/>
          <w:szCs w:val="24"/>
        </w:rPr>
        <w:t xml:space="preserve"> </w:t>
      </w:r>
      <w:r>
        <w:rPr>
          <w:rFonts w:ascii="Times New Roman" w:hAnsi="Times New Roman" w:cs="Times New Roman"/>
          <w:sz w:val="24"/>
          <w:szCs w:val="24"/>
        </w:rPr>
        <w:t>reviews. When tested on a set of reviews it had never seen before, the programme was 87%</w:t>
      </w:r>
      <w:r>
        <w:rPr>
          <w:rFonts w:ascii="Times New Roman" w:hAnsi="Times New Roman" w:cs="Times New Roman"/>
          <w:spacing w:val="1"/>
          <w:sz w:val="24"/>
          <w:szCs w:val="24"/>
        </w:rPr>
        <w:t xml:space="preserve"> </w:t>
      </w:r>
      <w:r>
        <w:rPr>
          <w:rFonts w:ascii="Times New Roman" w:hAnsi="Times New Roman" w:cs="Times New Roman"/>
          <w:sz w:val="24"/>
          <w:szCs w:val="24"/>
        </w:rPr>
        <w:t>accurate in determining whether the reviews were positive, neutral or negative. This implies that</w:t>
      </w:r>
      <w:r>
        <w:rPr>
          <w:rFonts w:ascii="Times New Roman" w:hAnsi="Times New Roman" w:cs="Times New Roman"/>
          <w:spacing w:val="-59"/>
          <w:sz w:val="24"/>
          <w:szCs w:val="24"/>
        </w:rPr>
        <w:t xml:space="preserve"> </w:t>
      </w:r>
      <w:r>
        <w:rPr>
          <w:rFonts w:ascii="Times New Roman" w:hAnsi="Times New Roman" w:cs="Times New Roman"/>
          <w:sz w:val="24"/>
          <w:szCs w:val="24"/>
        </w:rPr>
        <w:t>the programme might be a useful resource for companies looking to learn what their customer</w:t>
      </w:r>
      <w:r>
        <w:rPr>
          <w:rFonts w:ascii="Times New Roman" w:hAnsi="Times New Roman" w:cs="Times New Roman"/>
          <w:spacing w:val="1"/>
          <w:sz w:val="24"/>
          <w:szCs w:val="24"/>
        </w:rPr>
        <w:t xml:space="preserve"> </w:t>
      </w:r>
      <w:r>
        <w:rPr>
          <w:rFonts w:ascii="Times New Roman" w:hAnsi="Times New Roman" w:cs="Times New Roman"/>
          <w:sz w:val="24"/>
          <w:szCs w:val="24"/>
        </w:rPr>
        <w:t>think</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about</w:t>
      </w:r>
      <w:r>
        <w:rPr>
          <w:rFonts w:ascii="Times New Roman" w:hAnsi="Times New Roman" w:cs="Times New Roman"/>
          <w:spacing w:val="-1"/>
          <w:sz w:val="24"/>
          <w:szCs w:val="24"/>
        </w:rPr>
        <w:t xml:space="preserve"> </w:t>
      </w:r>
      <w:r>
        <w:rPr>
          <w:rFonts w:ascii="Times New Roman" w:hAnsi="Times New Roman" w:cs="Times New Roman"/>
          <w:sz w:val="24"/>
          <w:szCs w:val="24"/>
        </w:rPr>
        <w:t>their</w:t>
      </w:r>
      <w:r>
        <w:rPr>
          <w:rFonts w:ascii="Times New Roman" w:hAnsi="Times New Roman" w:cs="Times New Roman"/>
          <w:spacing w:val="-1"/>
          <w:sz w:val="24"/>
          <w:szCs w:val="24"/>
        </w:rPr>
        <w:t xml:space="preserve"> </w:t>
      </w:r>
      <w:r>
        <w:rPr>
          <w:rFonts w:ascii="Times New Roman" w:hAnsi="Times New Roman" w:cs="Times New Roman"/>
          <w:sz w:val="24"/>
          <w:szCs w:val="24"/>
        </w:rPr>
        <w:t>product</w:t>
      </w:r>
    </w:p>
    <w:p>
      <w:pPr>
        <w:spacing w:line="360" w:lineRule="auto"/>
        <w:jc w:val="both"/>
        <w:rPr>
          <w:rFonts w:ascii="Times New Roman" w:hAnsi="Times New Roman" w:cs="Times New Roman"/>
        </w:rPr>
        <w:sectPr>
          <w:pgSz w:w="12240" w:h="15840"/>
          <w:pgMar w:top="1360" w:right="920" w:bottom="280" w:left="900" w:header="720" w:footer="720" w:gutter="0"/>
          <w:cols w:space="720" w:num="1"/>
        </w:sectPr>
      </w:pPr>
    </w:p>
    <w:sdt>
      <w:sdtPr>
        <w:rPr>
          <w:rFonts w:ascii="Times New Roman" w:hAnsi="Times New Roman" w:cs="Times New Roman"/>
          <w:sz w:val="22"/>
          <w:szCs w:val="22"/>
        </w:rPr>
        <w:id w:val="-1930960046"/>
        <w:docPartObj>
          <w:docPartGallery w:val="Table of Contents"/>
          <w:docPartUnique/>
        </w:docPartObj>
      </w:sdtPr>
      <w:sdtEndPr>
        <w:rPr>
          <w:rFonts w:ascii="Times New Roman" w:hAnsi="Times New Roman" w:eastAsia="Arial MT" w:cs="Times New Roman"/>
          <w:b/>
          <w:bCs/>
          <w:color w:val="auto"/>
          <w:sz w:val="22"/>
          <w:szCs w:val="22"/>
        </w:rPr>
      </w:sdtEndPr>
      <w:sdtContent>
        <w:p>
          <w:pPr>
            <w:pStyle w:val="25"/>
            <w:spacing w:line="240" w:lineRule="auto"/>
            <w:jc w:val="center"/>
            <w:rPr>
              <w:rFonts w:ascii="Times New Roman" w:hAnsi="Times New Roman" w:cs="Times New Roman"/>
              <w:color w:val="auto"/>
            </w:rPr>
          </w:pPr>
          <w:r>
            <w:rPr>
              <w:rFonts w:ascii="Times New Roman" w:hAnsi="Times New Roman" w:cs="Times New Roman"/>
              <w:color w:val="auto"/>
            </w:rPr>
            <w:t>Contents</w:t>
          </w:r>
        </w:p>
        <w:p>
          <w:pPr>
            <w:pStyle w:val="13"/>
            <w:tabs>
              <w:tab w:val="right" w:leader="dot" w:pos="10410"/>
            </w:tabs>
            <w:rPr>
              <w:rFonts w:ascii="Times New Roman" w:hAnsi="Times New Roman" w:cs="Times New Roman" w:eastAsiaTheme="minorEastAsia"/>
              <w:kern w:val="2"/>
              <w:lang w:val="en-MY" w:eastAsia="en-MY"/>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"_Toc154435311" </w:instrText>
          </w:r>
          <w:r>
            <w:fldChar w:fldCharType="separate"/>
          </w:r>
          <w:r>
            <w:rPr>
              <w:rStyle w:val="11"/>
              <w:rFonts w:ascii="Times New Roman" w:hAnsi="Times New Roman" w:cs="Times New Roman" w:eastAsiaTheme="majorEastAsia"/>
              <w:spacing w:val="-10"/>
              <w:kern w:val="28"/>
            </w:rPr>
            <w:t>CHAPTER ONE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_Toc154435311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"_Toc154435312" </w:instrText>
          </w:r>
          <w:r>
            <w:fldChar w:fldCharType="separate"/>
          </w:r>
          <w:r>
            <w:rPr>
              <w:rStyle w:val="11"/>
              <w:rFonts w:ascii="Times New Roman" w:hAnsi="Times New Roman" w:cs="Times New Roman"/>
              <w:w w:val="95"/>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_Toc154435312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"_Toc154435313" </w:instrText>
          </w:r>
          <w:r>
            <w:fldChar w:fldCharType="separate"/>
          </w:r>
          <w:r>
            <w:rPr>
              <w:rStyle w:val="11"/>
              <w:rFonts w:ascii="Times New Roman" w:hAnsi="Times New Roman" w:cs="Times New Roman"/>
            </w:rPr>
            <w:t>1.1</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 xml:space="preserve">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_Toc154435313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"_Toc154435314" </w:instrText>
          </w:r>
          <w:r>
            <w:fldChar w:fldCharType="separate"/>
          </w:r>
          <w:r>
            <w:rPr>
              <w:rStyle w:val="11"/>
              <w:rFonts w:ascii="Times New Roman" w:hAnsi="Times New Roman" w:cs="Times New Roman"/>
            </w:rPr>
            <w:t>1.2 Background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"_Toc154435315" </w:instrText>
          </w:r>
          <w:r>
            <w:fldChar w:fldCharType="separate"/>
          </w:r>
          <w:r>
            <w:rPr>
              <w:rStyle w:val="11"/>
              <w:rFonts w:ascii="Times New Roman" w:hAnsi="Times New Roman" w:cs="Times New Roman"/>
            </w:rPr>
            <w:t>1.3</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Problem Statement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"_Toc154435316" </w:instrText>
          </w:r>
          <w:r>
            <w:fldChar w:fldCharType="separate"/>
          </w:r>
          <w:r>
            <w:rPr>
              <w:rStyle w:val="11"/>
              <w:rFonts w:ascii="Times New Roman" w:hAnsi="Times New Roman" w:cs="Times New Roman"/>
            </w:rPr>
            <w:t>1.4</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Research</w:t>
          </w:r>
          <w:r>
            <w:rPr>
              <w:rStyle w:val="11"/>
              <w:rFonts w:ascii="Times New Roman" w:hAnsi="Times New Roman" w:cs="Times New Roman"/>
              <w:spacing w:val="-2"/>
            </w:rPr>
            <w:t xml:space="preserve"> </w:t>
          </w:r>
          <w:r>
            <w:rPr>
              <w:rStyle w:val="11"/>
              <w:rFonts w:ascii="Times New Roman" w:hAnsi="Times New Roman" w:cs="Times New Roman"/>
            </w:rPr>
            <w:t>Question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_Toc154435316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"_Toc154435317" </w:instrText>
          </w:r>
          <w:r>
            <w:fldChar w:fldCharType="separate"/>
          </w:r>
          <w:r>
            <w:rPr>
              <w:rStyle w:val="11"/>
              <w:rFonts w:ascii="Times New Roman" w:hAnsi="Times New Roman" w:cs="Times New Roman"/>
            </w:rPr>
            <w:t>1.5</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Objective</w:t>
          </w:r>
          <w:r>
            <w:rPr>
              <w:rStyle w:val="11"/>
              <w:rFonts w:ascii="Times New Roman" w:hAnsi="Times New Roman" w:cs="Times New Roman"/>
              <w:spacing w:val="-2"/>
            </w:rPr>
            <w:t xml:space="preserve"> </w:t>
          </w:r>
          <w:r>
            <w:rPr>
              <w:rStyle w:val="11"/>
              <w:rFonts w:ascii="Times New Roman" w:hAnsi="Times New Roman" w:cs="Times New Roman"/>
            </w:rPr>
            <w:t>of</w:t>
          </w:r>
          <w:r>
            <w:rPr>
              <w:rStyle w:val="11"/>
              <w:rFonts w:ascii="Times New Roman" w:hAnsi="Times New Roman" w:cs="Times New Roman"/>
              <w:spacing w:val="-2"/>
            </w:rPr>
            <w:t xml:space="preserve"> </w:t>
          </w:r>
          <w:r>
            <w:rPr>
              <w:rStyle w:val="11"/>
              <w:rFonts w:ascii="Times New Roman" w:hAnsi="Times New Roman" w:cs="Times New Roman"/>
            </w:rPr>
            <w:t>the</w:t>
          </w:r>
          <w:r>
            <w:rPr>
              <w:rStyle w:val="11"/>
              <w:rFonts w:ascii="Times New Roman" w:hAnsi="Times New Roman" w:cs="Times New Roman"/>
              <w:spacing w:val="-2"/>
            </w:rPr>
            <w:t xml:space="preserve"> </w:t>
          </w:r>
          <w:r>
            <w:rPr>
              <w:rStyle w:val="11"/>
              <w:rFonts w:ascii="Times New Roman" w:hAnsi="Times New Roman" w:cs="Times New Roman"/>
            </w:rPr>
            <w:t>Study</w:t>
          </w:r>
          <w:r>
            <w:rPr>
              <w:rFonts w:ascii="Times New Roman" w:hAnsi="Times New Roman" w:cs="Times New Roman"/>
            </w:rPr>
            <w:fldChar w:fldCharType="begin"/>
          </w:r>
          <w:r>
            <w:rPr>
              <w:rFonts w:ascii="Times New Roman" w:hAnsi="Times New Roman" w:cs="Times New Roman"/>
            </w:rPr>
            <w:instrText xml:space="preserve"> PAGEREF _Toc154435317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"_Toc154435318" </w:instrText>
          </w:r>
          <w:r>
            <w:fldChar w:fldCharType="separate"/>
          </w:r>
          <w:r>
            <w:rPr>
              <w:rStyle w:val="11"/>
              <w:rFonts w:ascii="Times New Roman" w:hAnsi="Times New Roman" w:cs="Times New Roman"/>
            </w:rPr>
            <w:t>1.6</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Importance</w:t>
          </w:r>
          <w:r>
            <w:rPr>
              <w:rStyle w:val="11"/>
              <w:rFonts w:ascii="Times New Roman" w:hAnsi="Times New Roman" w:cs="Times New Roman"/>
              <w:spacing w:val="-3"/>
            </w:rPr>
            <w:t xml:space="preserve"> </w:t>
          </w:r>
          <w:r>
            <w:rPr>
              <w:rStyle w:val="11"/>
              <w:rFonts w:ascii="Times New Roman" w:hAnsi="Times New Roman" w:cs="Times New Roman"/>
            </w:rPr>
            <w:t>of</w:t>
          </w:r>
          <w:r>
            <w:rPr>
              <w:rStyle w:val="11"/>
              <w:rFonts w:ascii="Times New Roman" w:hAnsi="Times New Roman" w:cs="Times New Roman"/>
              <w:spacing w:val="-2"/>
            </w:rPr>
            <w:t xml:space="preserve"> </w:t>
          </w:r>
          <w:r>
            <w:rPr>
              <w:rStyle w:val="11"/>
              <w:rFonts w:ascii="Times New Roman" w:hAnsi="Times New Roman" w:cs="Times New Roman"/>
            </w:rPr>
            <w:t>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"_Toc154435319" </w:instrText>
          </w:r>
          <w:r>
            <w:fldChar w:fldCharType="separate"/>
          </w:r>
          <w:r>
            <w:rPr>
              <w:rStyle w:val="11"/>
              <w:rFonts w:ascii="Times New Roman" w:hAnsi="Times New Roman" w:cs="Times New Roman"/>
            </w:rPr>
            <w:t>1.7</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Scope</w:t>
          </w:r>
          <w:r>
            <w:rPr>
              <w:rStyle w:val="11"/>
              <w:rFonts w:ascii="Times New Roman" w:hAnsi="Times New Roman" w:cs="Times New Roman"/>
              <w:spacing w:val="-1"/>
            </w:rPr>
            <w:t xml:space="preserve"> </w:t>
          </w:r>
          <w:r>
            <w:rPr>
              <w:rStyle w:val="11"/>
              <w:rFonts w:ascii="Times New Roman" w:hAnsi="Times New Roman" w:cs="Times New Roman"/>
            </w:rPr>
            <w:t>of</w:t>
          </w:r>
          <w:r>
            <w:rPr>
              <w:rStyle w:val="11"/>
              <w:rFonts w:ascii="Times New Roman" w:hAnsi="Times New Roman" w:cs="Times New Roman"/>
              <w:spacing w:val="-2"/>
            </w:rPr>
            <w:t xml:space="preserve"> </w:t>
          </w:r>
          <w:r>
            <w:rPr>
              <w:rStyle w:val="11"/>
              <w:rFonts w:ascii="Times New Roman" w:hAnsi="Times New Roman" w:cs="Times New Roman"/>
            </w:rPr>
            <w:t>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_Toc154435319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"_Toc154435320" </w:instrText>
          </w:r>
          <w:r>
            <w:fldChar w:fldCharType="separate"/>
          </w:r>
          <w:r>
            <w:rPr>
              <w:rStyle w:val="11"/>
              <w:rFonts w:ascii="Times New Roman" w:hAnsi="Times New Roman" w:cs="Times New Roman" w:eastAsiaTheme="majorEastAsia"/>
              <w:spacing w:val="-10"/>
              <w:kern w:val="28"/>
            </w:rPr>
            <w:t>CHAPTER TWO</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_Toc154435320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"_Toc154435321" </w:instrText>
          </w:r>
          <w:r>
            <w:fldChar w:fldCharType="separate"/>
          </w:r>
          <w:r>
            <w:rPr>
              <w:rStyle w:val="11"/>
              <w:rFonts w:ascii="Times New Roman" w:hAnsi="Times New Roman" w:cs="Times New Roman"/>
            </w:rPr>
            <w:t>LITERATURE</w:t>
          </w:r>
          <w:r>
            <w:rPr>
              <w:rStyle w:val="11"/>
              <w:rFonts w:ascii="Times New Roman" w:hAnsi="Times New Roman" w:cs="Times New Roman"/>
              <w:spacing w:val="-15"/>
            </w:rPr>
            <w:t xml:space="preserve"> </w:t>
          </w:r>
          <w:r>
            <w:rPr>
              <w:rStyle w:val="11"/>
              <w:rFonts w:ascii="Times New Roman" w:hAnsi="Times New Roman" w:cs="Times New Roman"/>
            </w:rPr>
            <w:t>REVIEW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_Toc154435321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"_Toc154435322" </w:instrText>
          </w:r>
          <w:r>
            <w:fldChar w:fldCharType="separate"/>
          </w:r>
          <w:r>
            <w:rPr>
              <w:rStyle w:val="11"/>
              <w:rFonts w:ascii="Times New Roman" w:hAnsi="Times New Roman" w:cs="Times New Roman"/>
            </w:rPr>
            <w:t>2.1</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_Toc154435322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"_Toc154435323" </w:instrText>
          </w:r>
          <w:r>
            <w:fldChar w:fldCharType="separate"/>
          </w:r>
          <w:r>
            <w:rPr>
              <w:rStyle w:val="11"/>
              <w:rFonts w:ascii="Times New Roman" w:hAnsi="Times New Roman" w:cs="Times New Roman"/>
            </w:rPr>
            <w:t>2.2</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SENTIMENT</w:t>
          </w:r>
          <w:r>
            <w:rPr>
              <w:rStyle w:val="11"/>
              <w:rFonts w:ascii="Times New Roman" w:hAnsi="Times New Roman" w:cs="Times New Roman"/>
              <w:spacing w:val="-4"/>
            </w:rPr>
            <w:t xml:space="preserve"> </w:t>
          </w:r>
          <w:r>
            <w:rPr>
              <w:rStyle w:val="11"/>
              <w:rFonts w:ascii="Times New Roman" w:hAnsi="Times New Roman" w:cs="Times New Roman"/>
            </w:rPr>
            <w:t>ANALYSIS:</w:t>
          </w:r>
          <w:r>
            <w:rPr>
              <w:rStyle w:val="11"/>
              <w:rFonts w:ascii="Times New Roman" w:hAnsi="Times New Roman" w:cs="Times New Roman"/>
              <w:spacing w:val="-3"/>
            </w:rPr>
            <w:t xml:space="preserve"> </w:t>
          </w:r>
          <w:r>
            <w:rPr>
              <w:rStyle w:val="11"/>
              <w:rFonts w:ascii="Times New Roman" w:hAnsi="Times New Roman" w:cs="Times New Roman"/>
            </w:rPr>
            <w:t>TECHNIQUES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_Toc154435323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"_Toc154435324" </w:instrText>
          </w:r>
          <w:r>
            <w:fldChar w:fldCharType="separate"/>
          </w:r>
          <w:r>
            <w:rPr>
              <w:rStyle w:val="11"/>
              <w:rFonts w:ascii="Times New Roman" w:hAnsi="Times New Roman" w:cs="Times New Roman"/>
            </w:rPr>
            <w:t>2.3</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Machine</w:t>
          </w:r>
          <w:r>
            <w:rPr>
              <w:rStyle w:val="11"/>
              <w:rFonts w:ascii="Times New Roman" w:hAnsi="Times New Roman" w:cs="Times New Roman"/>
              <w:spacing w:val="-3"/>
            </w:rPr>
            <w:t xml:space="preserve"> </w:t>
          </w:r>
          <w:r>
            <w:rPr>
              <w:rStyle w:val="11"/>
              <w:rFonts w:ascii="Times New Roman" w:hAnsi="Times New Roman" w:cs="Times New Roman"/>
            </w:rPr>
            <w:t>Learning</w:t>
          </w:r>
          <w:r>
            <w:rPr>
              <w:rStyle w:val="11"/>
              <w:rFonts w:ascii="Times New Roman" w:hAnsi="Times New Roman" w:cs="Times New Roman"/>
              <w:spacing w:val="-3"/>
            </w:rPr>
            <w:t xml:space="preserve"> </w:t>
          </w:r>
          <w:r>
            <w:rPr>
              <w:rStyle w:val="11"/>
              <w:rFonts w:ascii="Times New Roman" w:hAnsi="Times New Roman" w:cs="Times New Roman"/>
            </w:rPr>
            <w:t>method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_Toc154435324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15"/>
            <w:tabs>
              <w:tab w:val="left" w:pos="132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"_Toc154435325" </w:instrText>
          </w:r>
          <w:r>
            <w:fldChar w:fldCharType="separate"/>
          </w:r>
          <w:r>
            <w:rPr>
              <w:rStyle w:val="11"/>
              <w:rFonts w:ascii="Times New Roman" w:hAnsi="Times New Roman" w:cs="Times New Roman"/>
            </w:rPr>
            <w:t>2.3.1</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MACHINE</w:t>
          </w:r>
          <w:r>
            <w:rPr>
              <w:rStyle w:val="11"/>
              <w:rFonts w:ascii="Times New Roman" w:hAnsi="Times New Roman" w:cs="Times New Roman"/>
              <w:spacing w:val="-3"/>
            </w:rPr>
            <w:t xml:space="preserve"> </w:t>
          </w:r>
          <w:r>
            <w:rPr>
              <w:rStyle w:val="11"/>
              <w:rFonts w:ascii="Times New Roman" w:hAnsi="Times New Roman" w:cs="Times New Roman"/>
            </w:rPr>
            <w:t>LEARNING</w:t>
          </w:r>
          <w:r>
            <w:rPr>
              <w:rStyle w:val="11"/>
              <w:rFonts w:ascii="Times New Roman" w:hAnsi="Times New Roman" w:cs="Times New Roman"/>
              <w:spacing w:val="-2"/>
            </w:rPr>
            <w:t xml:space="preserve"> </w:t>
          </w:r>
          <w:r>
            <w:rPr>
              <w:rStyle w:val="11"/>
              <w:rFonts w:ascii="Times New Roman" w:hAnsi="Times New Roman" w:cs="Times New Roman"/>
            </w:rPr>
            <w:t>ALGORITHMS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_Toc154435325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"_Toc154435326" </w:instrText>
          </w:r>
          <w:r>
            <w:fldChar w:fldCharType="separate"/>
          </w:r>
          <w:r>
            <w:rPr>
              <w:rStyle w:val="11"/>
              <w:rFonts w:ascii="Times New Roman" w:hAnsi="Times New Roman" w:cs="Times New Roman"/>
            </w:rPr>
            <w:t>2.4</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LEXICON-BASED</w:t>
          </w:r>
          <w:r>
            <w:rPr>
              <w:rStyle w:val="11"/>
              <w:rFonts w:ascii="Times New Roman" w:hAnsi="Times New Roman" w:cs="Times New Roman"/>
              <w:spacing w:val="-9"/>
            </w:rPr>
            <w:t xml:space="preserve"> </w:t>
          </w:r>
          <w:r>
            <w:rPr>
              <w:rStyle w:val="11"/>
              <w:rFonts w:ascii="Times New Roman" w:hAnsi="Times New Roman" w:cs="Times New Roman"/>
            </w:rPr>
            <w:t>METHOD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_Toc154435326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110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"_Toc154435327" </w:instrText>
          </w:r>
          <w:r>
            <w:fldChar w:fldCharType="separate"/>
          </w:r>
          <w:r>
            <w:rPr>
              <w:rStyle w:val="11"/>
              <w:rFonts w:ascii="Times New Roman" w:hAnsi="Times New Roman" w:cs="Times New Roman"/>
            </w:rPr>
            <w:t>2.4.1</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LEXICON-BASED</w:t>
          </w:r>
          <w:r>
            <w:rPr>
              <w:rStyle w:val="11"/>
              <w:rFonts w:ascii="Times New Roman" w:hAnsi="Times New Roman" w:cs="Times New Roman"/>
              <w:spacing w:val="-3"/>
            </w:rPr>
            <w:t xml:space="preserve"> </w:t>
          </w:r>
          <w:r>
            <w:rPr>
              <w:rStyle w:val="11"/>
              <w:rFonts w:ascii="Times New Roman" w:hAnsi="Times New Roman" w:cs="Times New Roman"/>
            </w:rPr>
            <w:t>APPROACH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_Toc154435327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13"/>
            <w:tabs>
              <w:tab w:val="left" w:pos="66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"_Toc154435328" </w:instrText>
          </w:r>
          <w:r>
            <w:fldChar w:fldCharType="separate"/>
          </w:r>
          <w:r>
            <w:rPr>
              <w:rStyle w:val="11"/>
              <w:rFonts w:ascii="Times New Roman" w:hAnsi="Times New Roman" w:cs="Times New Roman"/>
              <w:w w:val="99"/>
            </w:rPr>
            <w:t>2.2</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COMPARISON</w:t>
          </w:r>
          <w:r>
            <w:rPr>
              <w:rStyle w:val="11"/>
              <w:rFonts w:ascii="Times New Roman" w:hAnsi="Times New Roman" w:cs="Times New Roman"/>
              <w:spacing w:val="-2"/>
            </w:rPr>
            <w:t xml:space="preserve"> </w:t>
          </w:r>
          <w:r>
            <w:rPr>
              <w:rStyle w:val="11"/>
              <w:rFonts w:ascii="Times New Roman" w:hAnsi="Times New Roman" w:cs="Times New Roman"/>
            </w:rPr>
            <w:t>OF</w:t>
          </w:r>
          <w:r>
            <w:rPr>
              <w:rStyle w:val="11"/>
              <w:rFonts w:ascii="Times New Roman" w:hAnsi="Times New Roman" w:cs="Times New Roman"/>
              <w:spacing w:val="-1"/>
            </w:rPr>
            <w:t xml:space="preserve"> </w:t>
          </w:r>
          <w:r>
            <w:rPr>
              <w:rStyle w:val="11"/>
              <w:rFonts w:ascii="Times New Roman" w:hAnsi="Times New Roman" w:cs="Times New Roman"/>
            </w:rPr>
            <w:t>PAST</w:t>
          </w:r>
          <w:r>
            <w:rPr>
              <w:rStyle w:val="11"/>
              <w:rFonts w:ascii="Times New Roman" w:hAnsi="Times New Roman" w:cs="Times New Roman"/>
              <w:spacing w:val="-2"/>
            </w:rPr>
            <w:t xml:space="preserve"> </w:t>
          </w:r>
          <w:r>
            <w:rPr>
              <w:rStyle w:val="11"/>
              <w:rFonts w:ascii="Times New Roman" w:hAnsi="Times New Roman" w:cs="Times New Roman"/>
            </w:rPr>
            <w:t>STUDIES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_Toc154435328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"_Toc154435329" </w:instrText>
          </w:r>
          <w:r>
            <w:fldChar w:fldCharType="separate"/>
          </w:r>
          <w:r>
            <w:rPr>
              <w:rStyle w:val="11"/>
              <w:rFonts w:ascii="Times New Roman" w:hAnsi="Times New Roman" w:cs="Times New Roman"/>
            </w:rPr>
            <w:t>2.5</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 xml:space="preserve"> 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_Toc154435329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"_Toc154435330" </w:instrText>
          </w:r>
          <w:r>
            <w:fldChar w:fldCharType="separate"/>
          </w:r>
          <w:r>
            <w:rPr>
              <w:rStyle w:val="11"/>
              <w:rFonts w:ascii="Times New Roman" w:hAnsi="Times New Roman" w:cs="Times New Roman"/>
            </w:rPr>
            <w:t>RESEARCH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_Toc154435330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"_Toc154435331" </w:instrText>
          </w:r>
          <w:r>
            <w:fldChar w:fldCharType="separate"/>
          </w:r>
          <w:r>
            <w:rPr>
              <w:rStyle w:val="11"/>
              <w:rFonts w:ascii="Times New Roman" w:hAnsi="Times New Roman" w:cs="Times New Roman"/>
            </w:rPr>
            <w:t>3.1</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_Toc154435331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"_Toc154435332" </w:instrText>
          </w:r>
          <w:r>
            <w:fldChar w:fldCharType="separate"/>
          </w:r>
          <w:r>
            <w:rPr>
              <w:rStyle w:val="11"/>
              <w:rFonts w:ascii="Times New Roman" w:hAnsi="Times New Roman" w:cs="Times New Roman"/>
            </w:rPr>
            <w:t>3.2</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Methodology</w:t>
          </w:r>
          <w:r>
            <w:rPr>
              <w:rStyle w:val="11"/>
              <w:rFonts w:ascii="Times New Roman" w:hAnsi="Times New Roman" w:cs="Times New Roman"/>
              <w:spacing w:val="-3"/>
            </w:rPr>
            <w:t xml:space="preserve"> </w:t>
          </w:r>
          <w:r>
            <w:rPr>
              <w:rStyle w:val="11"/>
              <w:rFonts w:ascii="Times New Roman" w:hAnsi="Times New Roman" w:cs="Times New Roman"/>
            </w:rPr>
            <w:t>Selection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_Toc154435332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"_Toc154435333" </w:instrText>
          </w:r>
          <w:r>
            <w:fldChar w:fldCharType="separate"/>
          </w:r>
          <w:r>
            <w:rPr>
              <w:rStyle w:val="11"/>
              <w:rFonts w:ascii="Times New Roman" w:hAnsi="Times New Roman" w:cs="Times New Roman"/>
            </w:rPr>
            <w:t>3.3</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Requirement</w:t>
          </w:r>
          <w:r>
            <w:rPr>
              <w:rStyle w:val="11"/>
              <w:rFonts w:ascii="Times New Roman" w:hAnsi="Times New Roman" w:cs="Times New Roman"/>
              <w:spacing w:val="-3"/>
            </w:rPr>
            <w:t xml:space="preserve"> </w:t>
          </w:r>
          <w:r>
            <w:rPr>
              <w:rStyle w:val="11"/>
              <w:rFonts w:ascii="Times New Roman" w:hAnsi="Times New Roman" w:cs="Times New Roman"/>
            </w:rPr>
            <w:t>and</w:t>
          </w:r>
          <w:r>
            <w:rPr>
              <w:rStyle w:val="11"/>
              <w:rFonts w:ascii="Times New Roman" w:hAnsi="Times New Roman" w:cs="Times New Roman"/>
              <w:spacing w:val="-2"/>
            </w:rPr>
            <w:t xml:space="preserve"> </w:t>
          </w:r>
          <w:r>
            <w:rPr>
              <w:rStyle w:val="11"/>
              <w:rFonts w:ascii="Times New Roman" w:hAnsi="Times New Roman" w:cs="Times New Roman"/>
            </w:rPr>
            <w:t>Analysis</w:t>
          </w:r>
          <w:r>
            <w:rPr>
              <w:rStyle w:val="11"/>
              <w:rFonts w:ascii="Times New Roman" w:hAnsi="Times New Roman" w:cs="Times New Roman"/>
              <w:spacing w:val="-1"/>
            </w:rPr>
            <w:t xml:space="preserve"> </w:t>
          </w:r>
          <w:r>
            <w:rPr>
              <w:rStyle w:val="11"/>
              <w:rFonts w:ascii="Times New Roman" w:hAnsi="Times New Roman" w:cs="Times New Roman"/>
            </w:rPr>
            <w:t>Phase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_Toc154435333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"_Toc154435334" </w:instrText>
          </w:r>
          <w:r>
            <w:fldChar w:fldCharType="separate"/>
          </w:r>
          <w:r>
            <w:rPr>
              <w:rStyle w:val="11"/>
              <w:rFonts w:ascii="Times New Roman" w:hAnsi="Times New Roman" w:cs="Times New Roman"/>
            </w:rPr>
            <w:t>3.4</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Planning</w:t>
          </w:r>
          <w:r>
            <w:rPr>
              <w:rStyle w:val="11"/>
              <w:rFonts w:ascii="Times New Roman" w:hAnsi="Times New Roman" w:cs="Times New Roman"/>
              <w:spacing w:val="-2"/>
            </w:rPr>
            <w:t xml:space="preserve"> </w:t>
          </w:r>
          <w:r>
            <w:rPr>
              <w:rStyle w:val="11"/>
              <w:rFonts w:ascii="Times New Roman" w:hAnsi="Times New Roman" w:cs="Times New Roman"/>
            </w:rPr>
            <w:t>Phase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_Toc154435334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"_Toc154435335" </w:instrText>
          </w:r>
          <w:r>
            <w:fldChar w:fldCharType="separate"/>
          </w:r>
          <w:r>
            <w:rPr>
              <w:rStyle w:val="11"/>
              <w:rFonts w:ascii="Times New Roman" w:hAnsi="Times New Roman" w:cs="Times New Roman"/>
            </w:rPr>
            <w:t>3.5</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Design</w:t>
          </w:r>
          <w:r>
            <w:rPr>
              <w:rStyle w:val="11"/>
              <w:rFonts w:ascii="Times New Roman" w:hAnsi="Times New Roman" w:cs="Times New Roman"/>
              <w:spacing w:val="-1"/>
            </w:rPr>
            <w:t xml:space="preserve"> </w:t>
          </w:r>
          <w:r>
            <w:rPr>
              <w:rStyle w:val="11"/>
              <w:rFonts w:ascii="Times New Roman" w:hAnsi="Times New Roman" w:cs="Times New Roman"/>
            </w:rPr>
            <w:t>and</w:t>
          </w:r>
          <w:r>
            <w:rPr>
              <w:rStyle w:val="11"/>
              <w:rFonts w:ascii="Times New Roman" w:hAnsi="Times New Roman" w:cs="Times New Roman"/>
              <w:spacing w:val="-2"/>
            </w:rPr>
            <w:t xml:space="preserve"> </w:t>
          </w:r>
          <w:r>
            <w:rPr>
              <w:rStyle w:val="11"/>
              <w:rFonts w:ascii="Times New Roman" w:hAnsi="Times New Roman" w:cs="Times New Roman"/>
            </w:rPr>
            <w:t>Development</w:t>
          </w:r>
          <w:r>
            <w:rPr>
              <w:rStyle w:val="11"/>
              <w:rFonts w:ascii="Times New Roman" w:hAnsi="Times New Roman" w:cs="Times New Roman"/>
              <w:spacing w:val="-3"/>
            </w:rPr>
            <w:t xml:space="preserve"> </w:t>
          </w:r>
          <w:r>
            <w:rPr>
              <w:rStyle w:val="11"/>
              <w:rFonts w:ascii="Times New Roman" w:hAnsi="Times New Roman" w:cs="Times New Roman"/>
            </w:rPr>
            <w:t>Phase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_Toc154435335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"_Toc154435336" </w:instrText>
          </w:r>
          <w:r>
            <w:fldChar w:fldCharType="separate"/>
          </w:r>
          <w:r>
            <w:rPr>
              <w:rStyle w:val="11"/>
              <w:rFonts w:ascii="Times New Roman" w:hAnsi="Times New Roman" w:cs="Times New Roman"/>
            </w:rPr>
            <w:t>3.6</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Create</w:t>
          </w:r>
          <w:r>
            <w:rPr>
              <w:rStyle w:val="11"/>
              <w:rFonts w:ascii="Times New Roman" w:hAnsi="Times New Roman" w:cs="Times New Roman"/>
              <w:spacing w:val="-3"/>
            </w:rPr>
            <w:t xml:space="preserve"> </w:t>
          </w:r>
          <w:r>
            <w:rPr>
              <w:rStyle w:val="11"/>
              <w:rFonts w:ascii="Times New Roman" w:hAnsi="Times New Roman" w:cs="Times New Roman"/>
            </w:rPr>
            <w:t>and</w:t>
          </w:r>
          <w:r>
            <w:rPr>
              <w:rStyle w:val="11"/>
              <w:rFonts w:ascii="Times New Roman" w:hAnsi="Times New Roman" w:cs="Times New Roman"/>
              <w:spacing w:val="-1"/>
            </w:rPr>
            <w:t xml:space="preserve"> </w:t>
          </w:r>
          <w:r>
            <w:rPr>
              <w:rStyle w:val="11"/>
              <w:rFonts w:ascii="Times New Roman" w:hAnsi="Times New Roman" w:cs="Times New Roman"/>
            </w:rPr>
            <w:t>Implement</w:t>
          </w:r>
          <w:r>
            <w:rPr>
              <w:rStyle w:val="11"/>
              <w:rFonts w:ascii="Times New Roman" w:hAnsi="Times New Roman" w:cs="Times New Roman"/>
              <w:spacing w:val="-2"/>
            </w:rPr>
            <w:t xml:space="preserve"> </w:t>
          </w:r>
          <w:r>
            <w:rPr>
              <w:rStyle w:val="11"/>
              <w:rFonts w:ascii="Times New Roman" w:hAnsi="Times New Roman" w:cs="Times New Roman"/>
            </w:rPr>
            <w:t>Phase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_Toc154435336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"_Toc154435337" </w:instrText>
          </w:r>
          <w:r>
            <w:fldChar w:fldCharType="separate"/>
          </w:r>
          <w:r>
            <w:rPr>
              <w:rStyle w:val="11"/>
              <w:rFonts w:ascii="Times New Roman" w:hAnsi="Times New Roman" w:cs="Times New Roman"/>
            </w:rPr>
            <w:t>3.7</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Review</w:t>
          </w:r>
          <w:r>
            <w:rPr>
              <w:rStyle w:val="11"/>
              <w:rFonts w:ascii="Times New Roman" w:hAnsi="Times New Roman" w:cs="Times New Roman"/>
              <w:spacing w:val="-3"/>
            </w:rPr>
            <w:t xml:space="preserve"> </w:t>
          </w:r>
          <w:r>
            <w:rPr>
              <w:rStyle w:val="11"/>
              <w:rFonts w:ascii="Times New Roman" w:hAnsi="Times New Roman" w:cs="Times New Roman"/>
            </w:rPr>
            <w:t>and Monitor</w:t>
          </w:r>
          <w:r>
            <w:rPr>
              <w:rStyle w:val="11"/>
              <w:rFonts w:ascii="Times New Roman" w:hAnsi="Times New Roman" w:cs="Times New Roman"/>
              <w:spacing w:val="-2"/>
            </w:rPr>
            <w:t xml:space="preserve"> </w:t>
          </w:r>
          <w:r>
            <w:rPr>
              <w:rStyle w:val="11"/>
              <w:rFonts w:ascii="Times New Roman" w:hAnsi="Times New Roman" w:cs="Times New Roman"/>
            </w:rPr>
            <w:t>Phase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_Toc154435337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14"/>
            <w:tabs>
              <w:tab w:val="left" w:pos="880"/>
              <w:tab w:val="right" w:leader="dot" w:pos="10410"/>
            </w:tabs>
            <w:rPr>
              <w:rFonts w:ascii="Times New Roman" w:hAnsi="Times New Roman" w:cs="Times New Roman" w:eastAsiaTheme="minorEastAsia"/>
              <w:kern w:val="2"/>
              <w:lang w:val="en-MY" w:eastAsia="en-MY"/>
              <w14:ligatures w14:val="standardContextual"/>
            </w:rPr>
          </w:pPr>
          <w:r>
            <w:fldChar w:fldCharType="begin"/>
          </w:r>
          <w:r>
            <w:instrText xml:space="preserve"> HYPERLINK \l "_Toc154435338" </w:instrText>
          </w:r>
          <w:r>
            <w:fldChar w:fldCharType="separate"/>
          </w:r>
          <w:r>
            <w:rPr>
              <w:rStyle w:val="11"/>
              <w:rFonts w:ascii="Times New Roman" w:hAnsi="Times New Roman" w:cs="Times New Roman"/>
            </w:rPr>
            <w:t>3.8</w:t>
          </w:r>
          <w:r>
            <w:rPr>
              <w:rFonts w:ascii="Times New Roman" w:hAnsi="Times New Roman" w:cs="Times New Roman" w:eastAsiaTheme="minorEastAsia"/>
              <w:kern w:val="2"/>
              <w:lang w:val="en-MY" w:eastAsia="en-MY"/>
              <w14:ligatures w14:val="standardContextual"/>
            </w:rPr>
            <w:tab/>
          </w:r>
          <w:r>
            <w:rPr>
              <w:rStyle w:val="11"/>
              <w:rFonts w:ascii="Times New Roman" w:hAnsi="Times New Roman" w:cs="Times New Roman"/>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_Toc154435338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b/>
              <w:bCs/>
            </w:rPr>
            <w:fldChar w:fldCharType="end"/>
          </w:r>
        </w:p>
      </w:sdtContent>
    </w:sdt>
    <w:p>
      <w:pPr>
        <w:pStyle w:val="8"/>
        <w:rPr>
          <w:rFonts w:ascii="Times New Roman" w:hAnsi="Times New Roman" w:cs="Times New Roman"/>
          <w:sz w:val="20"/>
        </w:rPr>
        <w:sectPr>
          <w:pgSz w:w="12240" w:h="15840"/>
          <w:pgMar w:top="1500" w:right="920" w:bottom="280" w:left="900" w:header="720" w:footer="720" w:gutter="0"/>
          <w:cols w:space="720" w:num="1"/>
        </w:sectPr>
      </w:pPr>
    </w:p>
    <w:p>
      <w:pPr>
        <w:pStyle w:val="8"/>
        <w:rPr>
          <w:rFonts w:ascii="Times New Roman" w:hAnsi="Times New Roman" w:cs="Times New Roman"/>
          <w:sz w:val="20"/>
        </w:rPr>
      </w:pPr>
    </w:p>
    <w:p>
      <w:pPr>
        <w:pStyle w:val="8"/>
        <w:spacing w:before="7"/>
        <w:rPr>
          <w:rFonts w:ascii="Times New Roman" w:hAnsi="Times New Roman" w:cs="Times New Roman"/>
          <w:sz w:val="21"/>
        </w:rPr>
      </w:pPr>
    </w:p>
    <w:p>
      <w:pPr>
        <w:pStyle w:val="2"/>
        <w:jc w:val="center"/>
        <w:rPr>
          <w:rStyle w:val="22"/>
          <w:rFonts w:ascii="Times New Roman" w:hAnsi="Times New Roman" w:cs="Times New Roman"/>
          <w:b w:val="0"/>
          <w:bCs w:val="0"/>
          <w:sz w:val="40"/>
          <w:szCs w:val="40"/>
        </w:rPr>
      </w:pPr>
      <w:bookmarkStart w:id="0" w:name="_Toc154435311"/>
      <w:r>
        <w:rPr>
          <w:rStyle w:val="22"/>
          <w:rFonts w:ascii="Times New Roman" w:hAnsi="Times New Roman" w:cs="Times New Roman"/>
          <w:b w:val="0"/>
          <w:bCs w:val="0"/>
          <w:sz w:val="40"/>
          <w:szCs w:val="40"/>
        </w:rPr>
        <w:t>CHAPTER ONE</w:t>
      </w:r>
      <w:bookmarkEnd w:id="0"/>
    </w:p>
    <w:p>
      <w:pPr>
        <w:pStyle w:val="2"/>
        <w:jc w:val="center"/>
        <w:rPr>
          <w:rStyle w:val="22"/>
          <w:rFonts w:ascii="Times New Roman" w:hAnsi="Times New Roman" w:cs="Times New Roman"/>
          <w:sz w:val="40"/>
          <w:szCs w:val="40"/>
        </w:rPr>
      </w:pPr>
    </w:p>
    <w:p>
      <w:pPr>
        <w:pStyle w:val="2"/>
        <w:jc w:val="center"/>
        <w:rPr>
          <w:b w:val="0"/>
          <w:bCs w:val="0"/>
        </w:rPr>
      </w:pPr>
      <w:r>
        <w:rPr>
          <w:b w:val="0"/>
          <w:bCs w:val="0"/>
          <w:spacing w:val="1"/>
        </w:rPr>
        <w:t xml:space="preserve"> </w:t>
      </w:r>
      <w:bookmarkStart w:id="1" w:name="_Toc154435312"/>
      <w:r>
        <w:rPr>
          <w:b w:val="0"/>
          <w:bCs w:val="0"/>
          <w:w w:val="95"/>
        </w:rPr>
        <w:t>INTRODUCTION</w:t>
      </w:r>
      <w:bookmarkEnd w:id="1"/>
    </w:p>
    <w:p>
      <w:pPr>
        <w:pStyle w:val="8"/>
        <w:rPr>
          <w:rFonts w:ascii="Times New Roman" w:hAnsi="Times New Roman" w:cs="Times New Roman"/>
          <w:sz w:val="20"/>
        </w:rPr>
      </w:pPr>
    </w:p>
    <w:p>
      <w:pPr>
        <w:pStyle w:val="8"/>
        <w:rPr>
          <w:rFonts w:ascii="Times New Roman" w:hAnsi="Times New Roman" w:cs="Times New Roman"/>
          <w:sz w:val="21"/>
        </w:rPr>
      </w:pPr>
    </w:p>
    <w:p>
      <w:pPr>
        <w:pStyle w:val="3"/>
        <w:rPr>
          <w:rFonts w:ascii="Times New Roman" w:hAnsi="Times New Roman" w:cs="Times New Roman"/>
          <w:color w:val="auto"/>
          <w:sz w:val="24"/>
          <w:szCs w:val="24"/>
        </w:rPr>
      </w:pPr>
      <w:bookmarkStart w:id="2" w:name="_Toc154435313"/>
      <w:r>
        <w:rPr>
          <w:rFonts w:ascii="Times New Roman" w:hAnsi="Times New Roman" w:cs="Times New Roman"/>
          <w:color w:val="auto"/>
          <w:sz w:val="24"/>
          <w:szCs w:val="24"/>
        </w:rPr>
        <w:t>1.1</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Introduction</w:t>
      </w:r>
      <w:bookmarkEnd w:id="2"/>
    </w:p>
    <w:p>
      <w:pPr>
        <w:pStyle w:val="8"/>
        <w:rPr>
          <w:rFonts w:ascii="Times New Roman" w:hAnsi="Times New Roman" w:cs="Times New Roman"/>
          <w:sz w:val="24"/>
          <w:szCs w:val="24"/>
        </w:rPr>
      </w:pPr>
    </w:p>
    <w:p>
      <w:pPr>
        <w:pStyle w:val="8"/>
        <w:spacing w:before="208" w:line="360" w:lineRule="auto"/>
        <w:ind w:left="543" w:right="532" w:firstLine="720"/>
        <w:jc w:val="both"/>
        <w:rPr>
          <w:rFonts w:ascii="Times New Roman" w:hAnsi="Times New Roman" w:cs="Times New Roman"/>
          <w:sz w:val="24"/>
          <w:szCs w:val="24"/>
        </w:rPr>
      </w:pPr>
      <w:r>
        <w:rPr>
          <w:rFonts w:ascii="Times New Roman" w:hAnsi="Times New Roman" w:cs="Times New Roman"/>
          <w:sz w:val="24"/>
          <w:szCs w:val="24"/>
        </w:rPr>
        <w:t>Customer evaluations have developed into a wealth of information in the ever-changing</w:t>
      </w:r>
      <w:r>
        <w:rPr>
          <w:rFonts w:ascii="Times New Roman" w:hAnsi="Times New Roman" w:cs="Times New Roman"/>
          <w:spacing w:val="1"/>
          <w:sz w:val="24"/>
          <w:szCs w:val="24"/>
        </w:rPr>
        <w:t xml:space="preserve"> </w:t>
      </w:r>
      <w:r>
        <w:rPr>
          <w:rFonts w:ascii="Times New Roman" w:hAnsi="Times New Roman" w:cs="Times New Roman"/>
          <w:sz w:val="24"/>
          <w:szCs w:val="24"/>
        </w:rPr>
        <w:t>world of e-commerce, giving companies a useful tool to assess consumer sentiment, improve</w:t>
      </w:r>
      <w:r>
        <w:rPr>
          <w:rFonts w:ascii="Times New Roman" w:hAnsi="Times New Roman" w:cs="Times New Roman"/>
          <w:spacing w:val="1"/>
          <w:sz w:val="24"/>
          <w:szCs w:val="24"/>
        </w:rPr>
        <w:t xml:space="preserve"> </w:t>
      </w:r>
      <w:r>
        <w:rPr>
          <w:rFonts w:ascii="Times New Roman" w:hAnsi="Times New Roman" w:cs="Times New Roman"/>
          <w:sz w:val="24"/>
          <w:szCs w:val="24"/>
        </w:rPr>
        <w:t>product</w:t>
      </w:r>
      <w:r>
        <w:rPr>
          <w:rFonts w:ascii="Times New Roman" w:hAnsi="Times New Roman" w:cs="Times New Roman"/>
          <w:spacing w:val="2"/>
          <w:sz w:val="24"/>
          <w:szCs w:val="24"/>
        </w:rPr>
        <w:t xml:space="preserve"> </w:t>
      </w:r>
      <w:r>
        <w:rPr>
          <w:rFonts w:ascii="Times New Roman" w:hAnsi="Times New Roman" w:cs="Times New Roman"/>
          <w:sz w:val="24"/>
          <w:szCs w:val="24"/>
        </w:rPr>
        <w:t>offers,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increase</w:t>
      </w:r>
      <w:r>
        <w:rPr>
          <w:rFonts w:ascii="Times New Roman" w:hAnsi="Times New Roman" w:cs="Times New Roman"/>
          <w:spacing w:val="2"/>
          <w:sz w:val="24"/>
          <w:szCs w:val="24"/>
        </w:rPr>
        <w:t xml:space="preserve"> </w:t>
      </w:r>
      <w:r>
        <w:rPr>
          <w:rFonts w:ascii="Times New Roman" w:hAnsi="Times New Roman" w:cs="Times New Roman"/>
          <w:sz w:val="24"/>
          <w:szCs w:val="24"/>
        </w:rPr>
        <w:t>total</w:t>
      </w:r>
      <w:r>
        <w:rPr>
          <w:rFonts w:ascii="Times New Roman" w:hAnsi="Times New Roman" w:cs="Times New Roman"/>
          <w:spacing w:val="4"/>
          <w:sz w:val="24"/>
          <w:szCs w:val="24"/>
        </w:rPr>
        <w:t xml:space="preserve"> </w:t>
      </w:r>
      <w:r>
        <w:rPr>
          <w:rFonts w:ascii="Times New Roman" w:hAnsi="Times New Roman" w:cs="Times New Roman"/>
          <w:sz w:val="24"/>
          <w:szCs w:val="24"/>
        </w:rPr>
        <w:t>customer</w:t>
      </w:r>
      <w:r>
        <w:rPr>
          <w:rFonts w:ascii="Times New Roman" w:hAnsi="Times New Roman" w:cs="Times New Roman"/>
          <w:spacing w:val="4"/>
          <w:sz w:val="24"/>
          <w:szCs w:val="24"/>
        </w:rPr>
        <w:t xml:space="preserve"> </w:t>
      </w:r>
      <w:r>
        <w:rPr>
          <w:rFonts w:ascii="Times New Roman" w:hAnsi="Times New Roman" w:cs="Times New Roman"/>
          <w:sz w:val="24"/>
          <w:szCs w:val="24"/>
        </w:rPr>
        <w:t>happiness</w:t>
      </w:r>
      <w:r>
        <w:t xml:space="preserve"> </w:t>
      </w:r>
      <w:r>
        <w:rPr>
          <w:rFonts w:ascii="Times New Roman" w:hAnsi="Times New Roman" w:cs="Times New Roman"/>
          <w:sz w:val="24"/>
          <w:szCs w:val="24"/>
        </w:rPr>
        <w:t>(Racherla, Friske, &amp; Dutt, 2021) .</w:t>
      </w:r>
      <w:r>
        <w:rPr>
          <w:rFonts w:ascii="Times New Roman" w:hAnsi="Times New Roman" w:cs="Times New Roman"/>
          <w:spacing w:val="2"/>
          <w:sz w:val="24"/>
          <w:szCs w:val="24"/>
        </w:rPr>
        <w:t xml:space="preserve"> </w:t>
      </w:r>
      <w:r>
        <w:rPr>
          <w:rFonts w:ascii="Times New Roman" w:hAnsi="Times New Roman" w:cs="Times New Roman"/>
          <w:sz w:val="24"/>
          <w:szCs w:val="24"/>
        </w:rPr>
        <w:t>However,</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increasing</w:t>
      </w:r>
      <w:r>
        <w:rPr>
          <w:rFonts w:ascii="Times New Roman" w:hAnsi="Times New Roman" w:cs="Times New Roman"/>
          <w:spacing w:val="-6"/>
          <w:sz w:val="24"/>
          <w:szCs w:val="24"/>
        </w:rPr>
        <w:t xml:space="preserve"> </w:t>
      </w:r>
      <w:r>
        <w:rPr>
          <w:rFonts w:ascii="Times New Roman" w:hAnsi="Times New Roman" w:cs="Times New Roman"/>
          <w:sz w:val="24"/>
          <w:szCs w:val="24"/>
        </w:rPr>
        <w:t>number</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online</w:t>
      </w:r>
      <w:r>
        <w:rPr>
          <w:rFonts w:ascii="Times New Roman" w:hAnsi="Times New Roman" w:cs="Times New Roman"/>
          <w:spacing w:val="-5"/>
          <w:sz w:val="24"/>
          <w:szCs w:val="24"/>
        </w:rPr>
        <w:t xml:space="preserve"> </w:t>
      </w:r>
      <w:r>
        <w:rPr>
          <w:rFonts w:ascii="Times New Roman" w:hAnsi="Times New Roman" w:cs="Times New Roman"/>
          <w:sz w:val="24"/>
          <w:szCs w:val="24"/>
        </w:rPr>
        <w:t>evaluations</w:t>
      </w:r>
      <w:r>
        <w:rPr>
          <w:rFonts w:ascii="Times New Roman" w:hAnsi="Times New Roman" w:cs="Times New Roman"/>
          <w:spacing w:val="-5"/>
          <w:sz w:val="24"/>
          <w:szCs w:val="24"/>
        </w:rPr>
        <w:t xml:space="preserve"> </w:t>
      </w:r>
      <w:r>
        <w:rPr>
          <w:rFonts w:ascii="Times New Roman" w:hAnsi="Times New Roman" w:cs="Times New Roman"/>
          <w:sz w:val="24"/>
          <w:szCs w:val="24"/>
        </w:rPr>
        <w:t>has</w:t>
      </w:r>
      <w:r>
        <w:rPr>
          <w:rFonts w:ascii="Times New Roman" w:hAnsi="Times New Roman" w:cs="Times New Roman"/>
          <w:spacing w:val="-6"/>
          <w:sz w:val="24"/>
          <w:szCs w:val="24"/>
        </w:rPr>
        <w:t xml:space="preserve"> </w:t>
      </w:r>
      <w:r>
        <w:rPr>
          <w:rFonts w:ascii="Times New Roman" w:hAnsi="Times New Roman" w:cs="Times New Roman"/>
          <w:sz w:val="24"/>
          <w:szCs w:val="24"/>
        </w:rPr>
        <w:t>made</w:t>
      </w:r>
      <w:r>
        <w:rPr>
          <w:rFonts w:ascii="Times New Roman" w:hAnsi="Times New Roman" w:cs="Times New Roman"/>
          <w:spacing w:val="-4"/>
          <w:sz w:val="24"/>
          <w:szCs w:val="24"/>
        </w:rPr>
        <w:t xml:space="preserve"> </w:t>
      </w:r>
      <w:r>
        <w:rPr>
          <w:rFonts w:ascii="Times New Roman" w:hAnsi="Times New Roman" w:cs="Times New Roman"/>
          <w:sz w:val="24"/>
          <w:szCs w:val="24"/>
        </w:rPr>
        <w:t>manual</w:t>
      </w:r>
      <w:r>
        <w:rPr>
          <w:rFonts w:ascii="Times New Roman" w:hAnsi="Times New Roman" w:cs="Times New Roman"/>
          <w:spacing w:val="-4"/>
          <w:sz w:val="24"/>
          <w:szCs w:val="24"/>
        </w:rPr>
        <w:t xml:space="preserve"> </w:t>
      </w:r>
      <w:r>
        <w:rPr>
          <w:rFonts w:ascii="Times New Roman" w:hAnsi="Times New Roman" w:cs="Times New Roman"/>
          <w:sz w:val="24"/>
          <w:szCs w:val="24"/>
        </w:rPr>
        <w:t>review</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6"/>
          <w:sz w:val="24"/>
          <w:szCs w:val="24"/>
        </w:rPr>
        <w:t xml:space="preserve"> </w:t>
      </w:r>
      <w:r>
        <w:rPr>
          <w:rFonts w:ascii="Times New Roman" w:hAnsi="Times New Roman" w:cs="Times New Roman"/>
          <w:sz w:val="24"/>
          <w:szCs w:val="24"/>
        </w:rPr>
        <w:t>unfeasible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prone</w:t>
      </w:r>
      <w:r>
        <w:rPr>
          <w:rFonts w:ascii="Times New Roman" w:hAnsi="Times New Roman" w:cs="Times New Roman"/>
          <w:spacing w:val="-58"/>
          <w:sz w:val="24"/>
          <w:szCs w:val="24"/>
        </w:rPr>
        <w:t xml:space="preserve"> </w:t>
      </w:r>
      <w:r>
        <w:rPr>
          <w:rFonts w:ascii="Times New Roman" w:hAnsi="Times New Roman" w:cs="Times New Roman"/>
          <w:sz w:val="24"/>
          <w:szCs w:val="24"/>
        </w:rPr>
        <w:t>to errors, making it difficult for firms to get useful insights from this abundant source of</w:t>
      </w:r>
      <w:r>
        <w:rPr>
          <w:rFonts w:ascii="Times New Roman" w:hAnsi="Times New Roman" w:cs="Times New Roman"/>
          <w:spacing w:val="1"/>
          <w:sz w:val="24"/>
          <w:szCs w:val="24"/>
        </w:rPr>
        <w:t xml:space="preserve"> </w:t>
      </w:r>
      <w:r>
        <w:rPr>
          <w:rFonts w:ascii="Times New Roman" w:hAnsi="Times New Roman" w:cs="Times New Roman"/>
          <w:sz w:val="24"/>
          <w:szCs w:val="24"/>
        </w:rPr>
        <w:t>information</w:t>
      </w:r>
      <w:r>
        <w:t xml:space="preserve"> (</w:t>
      </w:r>
      <w:r>
        <w:rPr>
          <w:rFonts w:ascii="Times New Roman" w:hAnsi="Times New Roman" w:cs="Times New Roman"/>
          <w:sz w:val="24"/>
          <w:szCs w:val="24"/>
        </w:rPr>
        <w:t>Mäntylä, M.V., Graziotin, D., &amp; Kuutila, M. ,2018). Here, sentiment analysis shines as a ray of hope, using</w:t>
      </w:r>
      <w:r>
        <w:rPr>
          <w:rFonts w:ascii="Times New Roman" w:hAnsi="Times New Roman" w:cs="Times New Roman"/>
          <w:spacing w:val="1"/>
          <w:sz w:val="24"/>
          <w:szCs w:val="24"/>
        </w:rPr>
        <w:t xml:space="preserve"> </w:t>
      </w:r>
      <w:r>
        <w:rPr>
          <w:rFonts w:ascii="Times New Roman" w:hAnsi="Times New Roman" w:cs="Times New Roman"/>
          <w:sz w:val="24"/>
          <w:szCs w:val="24"/>
        </w:rPr>
        <w:t>machine learning to automate the process of gleaning from massive volumes of consumer</w:t>
      </w:r>
      <w:r>
        <w:rPr>
          <w:rFonts w:ascii="Times New Roman" w:hAnsi="Times New Roman" w:cs="Times New Roman"/>
          <w:spacing w:val="1"/>
          <w:sz w:val="24"/>
          <w:szCs w:val="24"/>
        </w:rPr>
        <w:t xml:space="preserve"> </w:t>
      </w:r>
      <w:r>
        <w:rPr>
          <w:rFonts w:ascii="Times New Roman" w:hAnsi="Times New Roman" w:cs="Times New Roman"/>
          <w:sz w:val="24"/>
          <w:szCs w:val="24"/>
        </w:rPr>
        <w:t>feedback:extracting</w:t>
      </w:r>
      <w:r>
        <w:rPr>
          <w:rFonts w:ascii="Times New Roman" w:hAnsi="Times New Roman" w:cs="Times New Roman"/>
          <w:spacing w:val="1"/>
          <w:sz w:val="24"/>
          <w:szCs w:val="24"/>
        </w:rPr>
        <w:t xml:space="preserve"> </w:t>
      </w:r>
      <w:r>
        <w:rPr>
          <w:rFonts w:ascii="Times New Roman" w:hAnsi="Times New Roman" w:cs="Times New Roman"/>
          <w:sz w:val="24"/>
          <w:szCs w:val="24"/>
        </w:rPr>
        <w:t>sentiment (Humphreys, A., &amp; Wang, R.J.-H, 2018)</w:t>
      </w:r>
    </w:p>
    <w:p>
      <w:pPr>
        <w:pStyle w:val="8"/>
        <w:spacing w:before="6" w:line="360" w:lineRule="auto"/>
        <w:jc w:val="both"/>
        <w:rPr>
          <w:rFonts w:ascii="Times New Roman" w:hAnsi="Times New Roman" w:cs="Times New Roman"/>
          <w:sz w:val="24"/>
          <w:szCs w:val="24"/>
        </w:rPr>
      </w:pPr>
    </w:p>
    <w:p>
      <w:pPr>
        <w:pStyle w:val="8"/>
        <w:spacing w:before="1" w:line="360" w:lineRule="auto"/>
        <w:ind w:left="543" w:right="591" w:firstLine="177"/>
        <w:jc w:val="both"/>
        <w:rPr>
          <w:rFonts w:ascii="Times New Roman" w:hAnsi="Times New Roman" w:cs="Times New Roman"/>
          <w:sz w:val="24"/>
          <w:szCs w:val="24"/>
        </w:rPr>
      </w:pPr>
      <w:r>
        <w:rPr>
          <w:rFonts w:ascii="Times New Roman" w:hAnsi="Times New Roman" w:cs="Times New Roman"/>
          <w:sz w:val="24"/>
          <w:szCs w:val="24"/>
        </w:rPr>
        <w:t>Businesses may now interpret customer reviews with unmatched precision and efficiency</w:t>
      </w:r>
      <w:r>
        <w:rPr>
          <w:rFonts w:ascii="Times New Roman" w:hAnsi="Times New Roman" w:cs="Times New Roman"/>
          <w:spacing w:val="1"/>
          <w:sz w:val="24"/>
          <w:szCs w:val="24"/>
        </w:rPr>
        <w:t xml:space="preserve"> </w:t>
      </w:r>
      <w:r>
        <w:rPr>
          <w:rFonts w:ascii="Times New Roman" w:hAnsi="Times New Roman" w:cs="Times New Roman"/>
          <w:sz w:val="24"/>
          <w:szCs w:val="24"/>
        </w:rPr>
        <w:t>thanks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sentiment</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sophisticated</w:t>
      </w:r>
      <w:r>
        <w:rPr>
          <w:rFonts w:ascii="Times New Roman" w:hAnsi="Times New Roman" w:cs="Times New Roman"/>
          <w:spacing w:val="-4"/>
          <w:sz w:val="24"/>
          <w:szCs w:val="24"/>
        </w:rPr>
        <w:t xml:space="preserve"> </w:t>
      </w:r>
      <w:r>
        <w:rPr>
          <w:rFonts w:ascii="Times New Roman" w:hAnsi="Times New Roman" w:cs="Times New Roman"/>
          <w:sz w:val="24"/>
          <w:szCs w:val="24"/>
        </w:rPr>
        <w:t>area</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artificial</w:t>
      </w:r>
      <w:r>
        <w:rPr>
          <w:rFonts w:ascii="Times New Roman" w:hAnsi="Times New Roman" w:cs="Times New Roman"/>
          <w:spacing w:val="-5"/>
          <w:sz w:val="24"/>
          <w:szCs w:val="24"/>
        </w:rPr>
        <w:t xml:space="preserve"> </w:t>
      </w:r>
      <w:r>
        <w:rPr>
          <w:rFonts w:ascii="Times New Roman" w:hAnsi="Times New Roman" w:cs="Times New Roman"/>
          <w:sz w:val="24"/>
          <w:szCs w:val="24"/>
        </w:rPr>
        <w:t>intelligence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natural</w:t>
      </w:r>
      <w:r>
        <w:rPr>
          <w:rFonts w:ascii="Times New Roman" w:hAnsi="Times New Roman" w:cs="Times New Roman"/>
          <w:spacing w:val="-5"/>
          <w:sz w:val="24"/>
          <w:szCs w:val="24"/>
        </w:rPr>
        <w:t xml:space="preserve"> </w:t>
      </w:r>
      <w:r>
        <w:rPr>
          <w:rFonts w:ascii="Times New Roman" w:hAnsi="Times New Roman" w:cs="Times New Roman"/>
          <w:sz w:val="24"/>
          <w:szCs w:val="24"/>
        </w:rPr>
        <w:t>language</w:t>
      </w:r>
      <w:r>
        <w:rPr>
          <w:rFonts w:ascii="Times New Roman" w:hAnsi="Times New Roman" w:cs="Times New Roman"/>
          <w:spacing w:val="-58"/>
          <w:sz w:val="24"/>
          <w:szCs w:val="24"/>
        </w:rPr>
        <w:t xml:space="preserve"> </w:t>
      </w:r>
      <w:r>
        <w:rPr>
          <w:rFonts w:ascii="Times New Roman" w:hAnsi="Times New Roman" w:cs="Times New Roman"/>
          <w:sz w:val="24"/>
          <w:szCs w:val="24"/>
        </w:rPr>
        <w:t>processing (Singh &amp; Sachdeva, 2017). Sentiment analysis extends beyond simply identifying</w:t>
      </w:r>
      <w:r>
        <w:rPr>
          <w:rFonts w:ascii="Times New Roman" w:hAnsi="Times New Roman" w:cs="Times New Roman"/>
          <w:spacing w:val="1"/>
          <w:sz w:val="24"/>
          <w:szCs w:val="24"/>
        </w:rPr>
        <w:t xml:space="preserve"> </w:t>
      </w:r>
      <w:r>
        <w:rPr>
          <w:rFonts w:ascii="Times New Roman" w:hAnsi="Times New Roman" w:cs="Times New Roman"/>
          <w:sz w:val="24"/>
          <w:szCs w:val="24"/>
        </w:rPr>
        <w:t>general sentiment because of its capacity to capture the subtleties of human language. It may</w:t>
      </w:r>
      <w:r>
        <w:rPr>
          <w:rFonts w:ascii="Times New Roman" w:hAnsi="Times New Roman" w:cs="Times New Roman"/>
          <w:spacing w:val="1"/>
          <w:sz w:val="24"/>
          <w:szCs w:val="24"/>
        </w:rPr>
        <w:t xml:space="preserve"> </w:t>
      </w:r>
      <w:r>
        <w:rPr>
          <w:rFonts w:ascii="Times New Roman" w:hAnsi="Times New Roman" w:cs="Times New Roman"/>
          <w:sz w:val="24"/>
          <w:szCs w:val="24"/>
        </w:rPr>
        <w:t>also be used to analyze consumer feedback and determine the precise features of goods or</w:t>
      </w:r>
      <w:r>
        <w:rPr>
          <w:rFonts w:ascii="Times New Roman" w:hAnsi="Times New Roman" w:cs="Times New Roman"/>
          <w:spacing w:val="1"/>
          <w:sz w:val="24"/>
          <w:szCs w:val="24"/>
        </w:rPr>
        <w:t xml:space="preserve"> </w:t>
      </w:r>
      <w:r>
        <w:rPr>
          <w:rFonts w:ascii="Times New Roman" w:hAnsi="Times New Roman" w:cs="Times New Roman"/>
          <w:sz w:val="24"/>
          <w:szCs w:val="24"/>
        </w:rPr>
        <w:t>services</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elicit</w:t>
      </w:r>
      <w:r>
        <w:rPr>
          <w:rFonts w:ascii="Times New Roman" w:hAnsi="Times New Roman" w:cs="Times New Roman"/>
          <w:spacing w:val="-2"/>
          <w:sz w:val="24"/>
          <w:szCs w:val="24"/>
        </w:rPr>
        <w:t xml:space="preserve"> </w:t>
      </w:r>
      <w:r>
        <w:rPr>
          <w:rFonts w:ascii="Times New Roman" w:hAnsi="Times New Roman" w:cs="Times New Roman"/>
          <w:sz w:val="24"/>
          <w:szCs w:val="24"/>
        </w:rPr>
        <w:t>positive,</w:t>
      </w:r>
      <w:r>
        <w:rPr>
          <w:rFonts w:ascii="Times New Roman" w:hAnsi="Times New Roman" w:cs="Times New Roman"/>
          <w:spacing w:val="-2"/>
          <w:sz w:val="24"/>
          <w:szCs w:val="24"/>
        </w:rPr>
        <w:t xml:space="preserve"> </w:t>
      </w:r>
      <w:r>
        <w:rPr>
          <w:rFonts w:ascii="Times New Roman" w:hAnsi="Times New Roman" w:cs="Times New Roman"/>
          <w:sz w:val="24"/>
          <w:szCs w:val="24"/>
        </w:rPr>
        <w:t>neutral</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negative</w:t>
      </w:r>
      <w:r>
        <w:rPr>
          <w:rFonts w:ascii="Times New Roman" w:hAnsi="Times New Roman" w:cs="Times New Roman"/>
          <w:spacing w:val="-1"/>
          <w:sz w:val="24"/>
          <w:szCs w:val="24"/>
        </w:rPr>
        <w:t xml:space="preserve"> </w:t>
      </w:r>
      <w:r>
        <w:rPr>
          <w:rFonts w:ascii="Times New Roman" w:hAnsi="Times New Roman" w:cs="Times New Roman"/>
          <w:sz w:val="24"/>
          <w:szCs w:val="24"/>
        </w:rPr>
        <w:t>sentiments</w:t>
      </w:r>
      <w:r>
        <w:rPr>
          <w:rFonts w:ascii="Times New Roman" w:hAnsi="Times New Roman" w:cs="Times New Roman"/>
          <w:spacing w:val="-1"/>
          <w:sz w:val="24"/>
          <w:szCs w:val="24"/>
        </w:rPr>
        <w:t xml:space="preserve"> </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before="212" w:line="360" w:lineRule="auto"/>
        <w:ind w:left="543" w:right="560" w:firstLine="177"/>
        <w:jc w:val="both"/>
        <w:rPr>
          <w:rFonts w:ascii="Times New Roman" w:hAnsi="Times New Roman" w:cs="Times New Roman"/>
          <w:sz w:val="24"/>
          <w:szCs w:val="24"/>
        </w:rPr>
      </w:pPr>
      <w:r>
        <w:rPr>
          <w:rFonts w:ascii="Times New Roman" w:hAnsi="Times New Roman" w:cs="Times New Roman"/>
          <w:sz w:val="24"/>
          <w:szCs w:val="24"/>
        </w:rPr>
        <w:t>The significance of sentiment analysis in e-commerce cannot be overstated. Equipped with this</w:t>
      </w:r>
      <w:r>
        <w:rPr>
          <w:rFonts w:ascii="Times New Roman" w:hAnsi="Times New Roman" w:cs="Times New Roman"/>
          <w:spacing w:val="1"/>
          <w:sz w:val="24"/>
          <w:szCs w:val="24"/>
        </w:rPr>
        <w:t xml:space="preserve"> </w:t>
      </w:r>
      <w:r>
        <w:rPr>
          <w:rFonts w:ascii="Times New Roman" w:hAnsi="Times New Roman" w:cs="Times New Roman"/>
          <w:sz w:val="24"/>
          <w:szCs w:val="24"/>
        </w:rPr>
        <w:t>indispensable</w:t>
      </w:r>
      <w:r>
        <w:rPr>
          <w:rFonts w:ascii="Times New Roman" w:hAnsi="Times New Roman" w:cs="Times New Roman"/>
          <w:spacing w:val="-7"/>
          <w:sz w:val="24"/>
          <w:szCs w:val="24"/>
        </w:rPr>
        <w:t xml:space="preserve"> </w:t>
      </w:r>
      <w:r>
        <w:rPr>
          <w:rFonts w:ascii="Times New Roman" w:hAnsi="Times New Roman" w:cs="Times New Roman"/>
          <w:sz w:val="24"/>
          <w:szCs w:val="24"/>
        </w:rPr>
        <w:t>discernment,</w:t>
      </w:r>
      <w:r>
        <w:rPr>
          <w:rFonts w:ascii="Times New Roman" w:hAnsi="Times New Roman" w:cs="Times New Roman"/>
          <w:spacing w:val="-6"/>
          <w:sz w:val="24"/>
          <w:szCs w:val="24"/>
        </w:rPr>
        <w:t xml:space="preserve"> </w:t>
      </w:r>
      <w:r>
        <w:rPr>
          <w:rFonts w:ascii="Times New Roman" w:hAnsi="Times New Roman" w:cs="Times New Roman"/>
          <w:sz w:val="24"/>
          <w:szCs w:val="24"/>
        </w:rPr>
        <w:t>enterprises</w:t>
      </w:r>
      <w:r>
        <w:rPr>
          <w:rFonts w:ascii="Times New Roman" w:hAnsi="Times New Roman" w:cs="Times New Roman"/>
          <w:spacing w:val="-7"/>
          <w:sz w:val="24"/>
          <w:szCs w:val="24"/>
        </w:rPr>
        <w:t xml:space="preserve"> </w:t>
      </w:r>
      <w:r>
        <w:rPr>
          <w:rFonts w:ascii="Times New Roman" w:hAnsi="Times New Roman" w:cs="Times New Roman"/>
          <w:sz w:val="24"/>
          <w:szCs w:val="24"/>
        </w:rPr>
        <w:t>can</w:t>
      </w:r>
      <w:r>
        <w:rPr>
          <w:rFonts w:ascii="Times New Roman" w:hAnsi="Times New Roman" w:cs="Times New Roman"/>
          <w:spacing w:val="-6"/>
          <w:sz w:val="24"/>
          <w:szCs w:val="24"/>
        </w:rPr>
        <w:t xml:space="preserve"> </w:t>
      </w:r>
      <w:r>
        <w:rPr>
          <w:rFonts w:ascii="Times New Roman" w:hAnsi="Times New Roman" w:cs="Times New Roman"/>
          <w:sz w:val="24"/>
          <w:szCs w:val="24"/>
        </w:rPr>
        <w:t>preemptively</w:t>
      </w:r>
      <w:r>
        <w:rPr>
          <w:rFonts w:ascii="Times New Roman" w:hAnsi="Times New Roman" w:cs="Times New Roman"/>
          <w:spacing w:val="-7"/>
          <w:sz w:val="24"/>
          <w:szCs w:val="24"/>
        </w:rPr>
        <w:t xml:space="preserve"> </w:t>
      </w:r>
      <w:r>
        <w:rPr>
          <w:rFonts w:ascii="Times New Roman" w:hAnsi="Times New Roman" w:cs="Times New Roman"/>
          <w:sz w:val="24"/>
          <w:szCs w:val="24"/>
        </w:rPr>
        <w:t>tackle</w:t>
      </w:r>
      <w:r>
        <w:rPr>
          <w:rFonts w:ascii="Times New Roman" w:hAnsi="Times New Roman" w:cs="Times New Roman"/>
          <w:spacing w:val="-6"/>
          <w:sz w:val="24"/>
          <w:szCs w:val="24"/>
        </w:rPr>
        <w:t xml:space="preserve"> </w:t>
      </w:r>
      <w:r>
        <w:rPr>
          <w:rFonts w:ascii="Times New Roman" w:hAnsi="Times New Roman" w:cs="Times New Roman"/>
          <w:sz w:val="24"/>
          <w:szCs w:val="24"/>
        </w:rPr>
        <w:t>customer</w:t>
      </w:r>
      <w:r>
        <w:rPr>
          <w:rFonts w:ascii="Times New Roman" w:hAnsi="Times New Roman" w:cs="Times New Roman"/>
          <w:spacing w:val="-6"/>
          <w:sz w:val="24"/>
          <w:szCs w:val="24"/>
        </w:rPr>
        <w:t xml:space="preserve"> </w:t>
      </w:r>
      <w:r>
        <w:rPr>
          <w:rFonts w:ascii="Times New Roman" w:hAnsi="Times New Roman" w:cs="Times New Roman"/>
          <w:sz w:val="24"/>
          <w:szCs w:val="24"/>
        </w:rPr>
        <w:t>grievances,</w:t>
      </w:r>
      <w:r>
        <w:rPr>
          <w:rFonts w:ascii="Times New Roman" w:hAnsi="Times New Roman" w:cs="Times New Roman"/>
          <w:spacing w:val="-7"/>
          <w:sz w:val="24"/>
          <w:szCs w:val="24"/>
        </w:rPr>
        <w:t xml:space="preserve"> </w:t>
      </w:r>
      <w:r>
        <w:rPr>
          <w:rFonts w:ascii="Times New Roman" w:hAnsi="Times New Roman" w:cs="Times New Roman"/>
          <w:sz w:val="24"/>
          <w:szCs w:val="24"/>
        </w:rPr>
        <w:t>maximize</w:t>
      </w:r>
      <w:r>
        <w:rPr>
          <w:rFonts w:ascii="Times New Roman" w:hAnsi="Times New Roman" w:cs="Times New Roman"/>
          <w:spacing w:val="-58"/>
          <w:sz w:val="24"/>
          <w:szCs w:val="24"/>
        </w:rPr>
        <w:t xml:space="preserve"> </w:t>
      </w:r>
      <w:r>
        <w:rPr>
          <w:rFonts w:ascii="Times New Roman" w:hAnsi="Times New Roman" w:cs="Times New Roman"/>
          <w:sz w:val="24"/>
          <w:szCs w:val="24"/>
        </w:rPr>
        <w:t>product advancement tactics, augment promotional initiatives, customize customer support</w:t>
      </w:r>
      <w:r>
        <w:rPr>
          <w:rFonts w:ascii="Times New Roman" w:hAnsi="Times New Roman" w:cs="Times New Roman"/>
          <w:spacing w:val="1"/>
          <w:sz w:val="24"/>
          <w:szCs w:val="24"/>
        </w:rPr>
        <w:t xml:space="preserve"> </w:t>
      </w:r>
      <w:r>
        <w:rPr>
          <w:rFonts w:ascii="Times New Roman" w:hAnsi="Times New Roman" w:cs="Times New Roman"/>
          <w:sz w:val="24"/>
          <w:szCs w:val="24"/>
        </w:rPr>
        <w:t>methodologies, and preserve brand image .Businesses can use 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turn customer</w:t>
      </w:r>
      <w:r>
        <w:rPr>
          <w:rFonts w:ascii="Times New Roman" w:hAnsi="Times New Roman" w:cs="Times New Roman"/>
          <w:spacing w:val="1"/>
          <w:sz w:val="24"/>
          <w:szCs w:val="24"/>
        </w:rPr>
        <w:t xml:space="preserve"> </w:t>
      </w:r>
      <w:r>
        <w:rPr>
          <w:rFonts w:ascii="Times New Roman" w:hAnsi="Times New Roman" w:cs="Times New Roman"/>
          <w:sz w:val="24"/>
          <w:szCs w:val="24"/>
        </w:rPr>
        <w:t>feedback into a</w:t>
      </w:r>
      <w:r>
        <w:rPr>
          <w:rFonts w:ascii="Times New Roman" w:hAnsi="Times New Roman" w:cs="Times New Roman"/>
          <w:spacing w:val="-1"/>
          <w:sz w:val="24"/>
          <w:szCs w:val="24"/>
        </w:rPr>
        <w:t xml:space="preserve"> </w:t>
      </w:r>
      <w:r>
        <w:rPr>
          <w:rFonts w:ascii="Times New Roman" w:hAnsi="Times New Roman" w:cs="Times New Roman"/>
          <w:sz w:val="24"/>
          <w:szCs w:val="24"/>
        </w:rPr>
        <w:t>catalyst</w:t>
      </w:r>
      <w:r>
        <w:rPr>
          <w:rFonts w:ascii="Times New Roman" w:hAnsi="Times New Roman" w:cs="Times New Roman"/>
          <w:spacing w:val="1"/>
          <w:sz w:val="24"/>
          <w:szCs w:val="24"/>
        </w:rPr>
        <w:t xml:space="preserve"> </w:t>
      </w:r>
      <w:r>
        <w:rPr>
          <w:rFonts w:ascii="Times New Roman" w:hAnsi="Times New Roman" w:cs="Times New Roman"/>
          <w:sz w:val="24"/>
          <w:szCs w:val="24"/>
        </w:rPr>
        <w:t>for ongoing development,</w:t>
      </w:r>
      <w:r>
        <w:rPr>
          <w:rFonts w:ascii="Times New Roman" w:hAnsi="Times New Roman" w:cs="Times New Roman"/>
          <w:spacing w:val="-1"/>
          <w:sz w:val="24"/>
          <w:szCs w:val="24"/>
        </w:rPr>
        <w:t xml:space="preserve"> </w:t>
      </w:r>
      <w:r>
        <w:rPr>
          <w:rFonts w:ascii="Times New Roman" w:hAnsi="Times New Roman" w:cs="Times New Roman"/>
          <w:sz w:val="24"/>
          <w:szCs w:val="24"/>
        </w:rPr>
        <w:t>increasing</w:t>
      </w:r>
      <w:r>
        <w:rPr>
          <w:rFonts w:ascii="Times New Roman" w:hAnsi="Times New Roman" w:cs="Times New Roman"/>
          <w:spacing w:val="1"/>
          <w:sz w:val="24"/>
          <w:szCs w:val="24"/>
        </w:rPr>
        <w:t xml:space="preserve"> </w:t>
      </w:r>
      <w:r>
        <w:rPr>
          <w:rFonts w:ascii="Times New Roman" w:hAnsi="Times New Roman" w:cs="Times New Roman"/>
          <w:sz w:val="24"/>
          <w:szCs w:val="24"/>
        </w:rPr>
        <w:t>customer</w:t>
      </w:r>
      <w:r>
        <w:rPr>
          <w:rFonts w:ascii="Times New Roman" w:hAnsi="Times New Roman" w:cs="Times New Roman"/>
          <w:spacing w:val="-1"/>
          <w:sz w:val="24"/>
          <w:szCs w:val="24"/>
        </w:rPr>
        <w:t xml:space="preserve"> </w:t>
      </w:r>
      <w:r>
        <w:rPr>
          <w:rFonts w:ascii="Times New Roman" w:hAnsi="Times New Roman" w:cs="Times New Roman"/>
          <w:sz w:val="24"/>
          <w:szCs w:val="24"/>
        </w:rPr>
        <w:t>satisfaction</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accelerating</w:t>
      </w:r>
      <w:r>
        <w:rPr>
          <w:rFonts w:ascii="Times New Roman" w:hAnsi="Times New Roman" w:cs="Times New Roman"/>
          <w:spacing w:val="-2"/>
          <w:sz w:val="24"/>
          <w:szCs w:val="24"/>
        </w:rPr>
        <w:t xml:space="preserve"> </w:t>
      </w:r>
      <w:r>
        <w:rPr>
          <w:rFonts w:ascii="Times New Roman" w:hAnsi="Times New Roman" w:cs="Times New Roman"/>
          <w:sz w:val="24"/>
          <w:szCs w:val="24"/>
        </w:rPr>
        <w:t>company expansion</w:t>
      </w:r>
      <w:r>
        <w:rPr>
          <w:rFonts w:ascii="Times New Roman" w:hAnsi="Times New Roman" w:cs="Times New Roman"/>
          <w:spacing w:val="-2"/>
          <w:sz w:val="24"/>
          <w:szCs w:val="24"/>
        </w:rPr>
        <w:t xml:space="preserve"> </w:t>
      </w:r>
    </w:p>
    <w:p>
      <w:pPr>
        <w:spacing w:line="360" w:lineRule="auto"/>
        <w:rPr>
          <w:rFonts w:ascii="Times New Roman" w:hAnsi="Times New Roman" w:cs="Times New Roman"/>
          <w:sz w:val="24"/>
          <w:szCs w:val="24"/>
        </w:rPr>
        <w:sectPr>
          <w:footerReference r:id="rId4" w:type="default"/>
          <w:pgSz w:w="12240" w:h="15840"/>
          <w:pgMar w:top="1500" w:right="920" w:bottom="280" w:left="900" w:header="720" w:footer="720" w:gutter="0"/>
          <w:pgNumType w:start="1"/>
          <w:cols w:space="720" w:num="1"/>
        </w:sectPr>
      </w:pPr>
    </w:p>
    <w:p>
      <w:pPr>
        <w:pStyle w:val="3"/>
        <w:rPr>
          <w:rFonts w:ascii="Times New Roman" w:hAnsi="Times New Roman" w:cs="Times New Roman"/>
          <w:color w:val="auto"/>
          <w:sz w:val="24"/>
          <w:szCs w:val="24"/>
        </w:rPr>
      </w:pPr>
      <w:bookmarkStart w:id="3" w:name="_Toc154435314"/>
      <w:r>
        <w:rPr>
          <w:rFonts w:ascii="Times New Roman" w:hAnsi="Times New Roman" w:cs="Times New Roman"/>
          <w:color w:val="auto"/>
          <w:sz w:val="24"/>
          <w:szCs w:val="24"/>
        </w:rPr>
        <w:t>1.2 Background</w:t>
      </w:r>
      <w:bookmarkEnd w:id="3"/>
    </w:p>
    <w:p>
      <w:pPr>
        <w:pStyle w:val="8"/>
        <w:rPr>
          <w:rFonts w:ascii="Times New Roman" w:hAnsi="Times New Roman" w:cs="Times New Roman"/>
          <w:sz w:val="24"/>
          <w:szCs w:val="24"/>
        </w:rPr>
      </w:pPr>
    </w:p>
    <w:p>
      <w:pPr>
        <w:pStyle w:val="8"/>
        <w:spacing w:before="7" w:line="360" w:lineRule="auto"/>
        <w:rPr>
          <w:rFonts w:ascii="Times New Roman" w:hAnsi="Times New Roman" w:cs="Times New Roman"/>
          <w:sz w:val="24"/>
          <w:szCs w:val="24"/>
        </w:rPr>
      </w:pPr>
    </w:p>
    <w:p>
      <w:pPr>
        <w:pStyle w:val="8"/>
        <w:spacing w:line="360" w:lineRule="auto"/>
        <w:ind w:left="543" w:right="194" w:firstLine="715"/>
        <w:jc w:val="both"/>
        <w:rPr>
          <w:rFonts w:ascii="Times New Roman" w:hAnsi="Times New Roman" w:cs="Times New Roman"/>
          <w:sz w:val="24"/>
          <w:szCs w:val="24"/>
        </w:rPr>
      </w:pPr>
      <w:r>
        <w:rPr>
          <w:rFonts w:ascii="Times New Roman" w:hAnsi="Times New Roman" w:cs="Times New Roman"/>
          <w:sz w:val="24"/>
          <w:szCs w:val="24"/>
        </w:rPr>
        <w:t>Sentiment analysis has made progress in recent years due to the rapid advancements in machine learning techniques and the availability of large-scale text datasets (Singh &amp; Sachdeva, 2017). In the past, sentiment analysis relied on rule-based methods that used created lists of words and phrases associated with negative sentiment (Kaur et al., 2020).However these approaches had</w:t>
      </w:r>
      <w:r>
        <w:rPr>
          <w:rFonts w:ascii="Times New Roman" w:hAnsi="Times New Roman" w:cs="Times New Roman"/>
          <w:spacing w:val="1"/>
          <w:sz w:val="24"/>
          <w:szCs w:val="24"/>
        </w:rPr>
        <w:t xml:space="preserve"> </w:t>
      </w:r>
      <w:r>
        <w:rPr>
          <w:rFonts w:ascii="Times New Roman" w:hAnsi="Times New Roman" w:cs="Times New Roman"/>
          <w:sz w:val="24"/>
          <w:szCs w:val="24"/>
        </w:rPr>
        <w:t>limitations in capturing the subtleties of language. Struggled with complex language constructs like</w:t>
      </w:r>
      <w:r>
        <w:rPr>
          <w:rFonts w:ascii="Times New Roman" w:hAnsi="Times New Roman" w:cs="Times New Roman"/>
          <w:spacing w:val="1"/>
          <w:sz w:val="24"/>
          <w:szCs w:val="24"/>
        </w:rPr>
        <w:t xml:space="preserve"> </w:t>
      </w:r>
      <w:r>
        <w:rPr>
          <w:rFonts w:ascii="Times New Roman" w:hAnsi="Times New Roman" w:cs="Times New Roman"/>
          <w:sz w:val="24"/>
          <w:szCs w:val="24"/>
        </w:rPr>
        <w:t>sarcasm</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irony</w:t>
      </w:r>
      <w:r>
        <w:rPr>
          <w:rFonts w:ascii="Times New Roman" w:hAnsi="Times New Roman" w:cs="Times New Roman"/>
          <w:spacing w:val="-1"/>
          <w:sz w:val="24"/>
          <w:szCs w:val="24"/>
        </w:rPr>
        <w:t>.</w:t>
      </w:r>
    </w:p>
    <w:p>
      <w:pPr>
        <w:pStyle w:val="8"/>
        <w:spacing w:before="4" w:line="360" w:lineRule="auto"/>
        <w:rPr>
          <w:rFonts w:ascii="Times New Roman" w:hAnsi="Times New Roman" w:cs="Times New Roman"/>
          <w:sz w:val="24"/>
          <w:szCs w:val="24"/>
        </w:rPr>
      </w:pPr>
    </w:p>
    <w:p>
      <w:pPr>
        <w:pStyle w:val="8"/>
        <w:spacing w:line="360" w:lineRule="auto"/>
        <w:ind w:left="543" w:right="194" w:firstLine="715"/>
        <w:jc w:val="both"/>
        <w:rPr>
          <w:rFonts w:ascii="Times New Roman" w:hAnsi="Times New Roman" w:cs="Times New Roman"/>
          <w:sz w:val="24"/>
          <w:szCs w:val="24"/>
        </w:rPr>
      </w:pPr>
      <w:r>
        <w:rPr>
          <w:rFonts w:ascii="Times New Roman" w:hAnsi="Times New Roman" w:cs="Times New Roman"/>
          <w:sz w:val="24"/>
          <w:szCs w:val="24"/>
        </w:rPr>
        <w:t>The introduction of machine learning has transformed sentiment analysis by allowing data driven</w:t>
      </w:r>
      <w:r>
        <w:rPr>
          <w:rFonts w:ascii="Times New Roman" w:hAnsi="Times New Roman" w:cs="Times New Roman"/>
          <w:spacing w:val="1"/>
          <w:sz w:val="24"/>
          <w:szCs w:val="24"/>
        </w:rPr>
        <w:t xml:space="preserve"> </w:t>
      </w:r>
      <w:r>
        <w:rPr>
          <w:rFonts w:ascii="Times New Roman" w:hAnsi="Times New Roman" w:cs="Times New Roman"/>
          <w:sz w:val="24"/>
          <w:szCs w:val="24"/>
        </w:rPr>
        <w:t>approaches to automatically learn patterns and extract sentiment from text without rules or lexicons</w:t>
      </w:r>
      <w:r>
        <w:rPr>
          <w:rFonts w:ascii="Times New Roman" w:hAnsi="Times New Roman" w:cs="Times New Roman"/>
          <w:spacing w:val="-59"/>
          <w:sz w:val="24"/>
          <w:szCs w:val="24"/>
        </w:rPr>
        <w:t xml:space="preserve"> </w:t>
      </w:r>
      <w:r>
        <w:rPr>
          <w:rFonts w:ascii="Times New Roman" w:hAnsi="Times New Roman" w:cs="Times New Roman"/>
          <w:sz w:val="24"/>
          <w:szCs w:val="24"/>
        </w:rPr>
        <w:t>. These approaches are commonly referred to as supervised learning methods. They</w:t>
      </w:r>
      <w:r>
        <w:rPr>
          <w:rFonts w:ascii="Times New Roman" w:hAnsi="Times New Roman" w:cs="Times New Roman"/>
          <w:spacing w:val="1"/>
          <w:sz w:val="24"/>
          <w:szCs w:val="24"/>
        </w:rPr>
        <w:t xml:space="preserve"> </w:t>
      </w:r>
      <w:r>
        <w:rPr>
          <w:rFonts w:ascii="Times New Roman" w:hAnsi="Times New Roman" w:cs="Times New Roman"/>
          <w:sz w:val="24"/>
          <w:szCs w:val="24"/>
        </w:rPr>
        <w:t>involve training machine learning models on labeled text datasets where each instance is assigned</w:t>
      </w:r>
      <w:r>
        <w:rPr>
          <w:rFonts w:ascii="Times New Roman" w:hAnsi="Times New Roman" w:cs="Times New Roman"/>
          <w:spacing w:val="1"/>
          <w:sz w:val="24"/>
          <w:szCs w:val="24"/>
        </w:rPr>
        <w:t xml:space="preserve"> </w:t>
      </w:r>
      <w:r>
        <w:rPr>
          <w:rFonts w:ascii="Times New Roman" w:hAnsi="Times New Roman" w:cs="Times New Roman"/>
          <w:sz w:val="24"/>
          <w:szCs w:val="24"/>
        </w:rPr>
        <w:t>a predetermined sentiment label such, as negative or neutral (Singh &amp; Sachdeva 2017). Once</w:t>
      </w:r>
      <w:r>
        <w:rPr>
          <w:rFonts w:ascii="Times New Roman" w:hAnsi="Times New Roman" w:cs="Times New Roman"/>
          <w:spacing w:val="1"/>
          <w:sz w:val="24"/>
          <w:szCs w:val="24"/>
        </w:rPr>
        <w:t xml:space="preserve"> </w:t>
      </w:r>
      <w:r>
        <w:rPr>
          <w:rFonts w:ascii="Times New Roman" w:hAnsi="Times New Roman" w:cs="Times New Roman"/>
          <w:sz w:val="24"/>
          <w:szCs w:val="24"/>
        </w:rPr>
        <w:t>trained these models can be applied to text data to predict the sentiment of each instance.</w:t>
      </w:r>
    </w:p>
    <w:p>
      <w:pPr>
        <w:pStyle w:val="8"/>
        <w:spacing w:line="360" w:lineRule="auto"/>
        <w:rPr>
          <w:rFonts w:ascii="Times New Roman" w:hAnsi="Times New Roman" w:cs="Times New Roman"/>
          <w:sz w:val="24"/>
          <w:szCs w:val="24"/>
        </w:rPr>
      </w:pPr>
    </w:p>
    <w:p>
      <w:pPr>
        <w:pStyle w:val="8"/>
        <w:spacing w:line="360" w:lineRule="auto"/>
        <w:ind w:left="543" w:right="195" w:firstLine="720"/>
        <w:jc w:val="both"/>
        <w:rPr>
          <w:rFonts w:ascii="Times New Roman" w:hAnsi="Times New Roman" w:cs="Times New Roman"/>
          <w:sz w:val="24"/>
          <w:szCs w:val="24"/>
        </w:rPr>
      </w:pPr>
      <w:r>
        <w:rPr>
          <w:rFonts w:ascii="Times New Roman" w:hAnsi="Times New Roman" w:cs="Times New Roman"/>
          <w:sz w:val="24"/>
          <w:szCs w:val="24"/>
        </w:rPr>
        <w:t>Apart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there</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been</w:t>
      </w:r>
      <w:r>
        <w:rPr>
          <w:rFonts w:ascii="Times New Roman" w:hAnsi="Times New Roman" w:cs="Times New Roman"/>
          <w:spacing w:val="1"/>
          <w:sz w:val="24"/>
          <w:szCs w:val="24"/>
        </w:rPr>
        <w:t xml:space="preserve"> </w:t>
      </w:r>
      <w:r>
        <w:rPr>
          <w:rFonts w:ascii="Times New Roman" w:hAnsi="Times New Roman" w:cs="Times New Roman"/>
          <w:sz w:val="24"/>
          <w:szCs w:val="24"/>
        </w:rPr>
        <w:t>advancements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unsupervised</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r>
        <w:rPr>
          <w:rFonts w:ascii="Times New Roman" w:hAnsi="Times New Roman" w:cs="Times New Roman"/>
          <w:spacing w:val="61"/>
          <w:sz w:val="24"/>
          <w:szCs w:val="24"/>
        </w:rPr>
        <w:t xml:space="preserve"> </w:t>
      </w:r>
      <w:r>
        <w:rPr>
          <w:rFonts w:ascii="Times New Roman" w:hAnsi="Times New Roman" w:cs="Times New Roman"/>
          <w:sz w:val="24"/>
          <w:szCs w:val="24"/>
        </w:rPr>
        <w:t>analysis</w:t>
      </w:r>
      <w:r>
        <w:rPr>
          <w:rFonts w:ascii="Times New Roman" w:hAnsi="Times New Roman" w:cs="Times New Roman"/>
          <w:spacing w:val="1"/>
          <w:sz w:val="24"/>
          <w:szCs w:val="24"/>
        </w:rPr>
        <w:t xml:space="preserve"> </w:t>
      </w:r>
      <w:r>
        <w:rPr>
          <w:rFonts w:ascii="Times New Roman" w:hAnsi="Times New Roman" w:cs="Times New Roman"/>
          <w:sz w:val="24"/>
          <w:szCs w:val="24"/>
        </w:rPr>
        <w:t>approaches as well (Singh &amp; Sachdeva 2017). These techniques do not depend on labeled data.</w:t>
      </w:r>
      <w:r>
        <w:rPr>
          <w:rFonts w:ascii="Times New Roman" w:hAnsi="Times New Roman" w:cs="Times New Roman"/>
          <w:spacing w:val="1"/>
          <w:sz w:val="24"/>
          <w:szCs w:val="24"/>
        </w:rPr>
        <w:t xml:space="preserve"> </w:t>
      </w:r>
      <w:r>
        <w:rPr>
          <w:rFonts w:ascii="Times New Roman" w:hAnsi="Times New Roman" w:cs="Times New Roman"/>
          <w:sz w:val="24"/>
          <w:szCs w:val="24"/>
        </w:rPr>
        <w:t>Rather utilize algorithms to detect sentiment by categorizing or grouping text based on similarities,</w:t>
      </w:r>
      <w:r>
        <w:rPr>
          <w:rFonts w:ascii="Times New Roman" w:hAnsi="Times New Roman" w:cs="Times New Roman"/>
          <w:spacing w:val="1"/>
          <w:sz w:val="24"/>
          <w:szCs w:val="24"/>
        </w:rPr>
        <w:t xml:space="preserve"> </w:t>
      </w:r>
      <w:r>
        <w:rPr>
          <w:rFonts w:ascii="Times New Roman" w:hAnsi="Times New Roman" w:cs="Times New Roman"/>
          <w:sz w:val="24"/>
          <w:szCs w:val="24"/>
        </w:rPr>
        <w:t>in word choice and meaning . Although unsupervised methods have the benefit of not</w:t>
      </w:r>
      <w:r>
        <w:rPr>
          <w:rFonts w:ascii="Times New Roman" w:hAnsi="Times New Roman" w:cs="Times New Roman"/>
          <w:spacing w:val="1"/>
          <w:sz w:val="24"/>
          <w:szCs w:val="24"/>
        </w:rPr>
        <w:t xml:space="preserve"> </w:t>
      </w:r>
      <w:r>
        <w:rPr>
          <w:rFonts w:ascii="Times New Roman" w:hAnsi="Times New Roman" w:cs="Times New Roman"/>
          <w:sz w:val="24"/>
          <w:szCs w:val="24"/>
        </w:rPr>
        <w:t>needing labeled data , they often face challenges in accurately identifying sentiment, particularly in</w:t>
      </w:r>
      <w:r>
        <w:rPr>
          <w:rFonts w:ascii="Times New Roman" w:hAnsi="Times New Roman" w:cs="Times New Roman"/>
          <w:spacing w:val="1"/>
          <w:sz w:val="24"/>
          <w:szCs w:val="24"/>
        </w:rPr>
        <w:t xml:space="preserve"> </w:t>
      </w:r>
      <w:r>
        <w:rPr>
          <w:rFonts w:ascii="Times New Roman" w:hAnsi="Times New Roman" w:cs="Times New Roman"/>
          <w:sz w:val="24"/>
          <w:szCs w:val="24"/>
        </w:rPr>
        <w:t>cases</w:t>
      </w:r>
      <w:r>
        <w:rPr>
          <w:rFonts w:ascii="Times New Roman" w:hAnsi="Times New Roman" w:cs="Times New Roman"/>
          <w:spacing w:val="-2"/>
          <w:sz w:val="24"/>
          <w:szCs w:val="24"/>
        </w:rPr>
        <w:t xml:space="preserve"> </w:t>
      </w:r>
      <w:r>
        <w:rPr>
          <w:rFonts w:ascii="Times New Roman" w:hAnsi="Times New Roman" w:cs="Times New Roman"/>
          <w:sz w:val="24"/>
          <w:szCs w:val="24"/>
        </w:rPr>
        <w:t>where</w:t>
      </w:r>
      <w:r>
        <w:rPr>
          <w:rFonts w:ascii="Times New Roman" w:hAnsi="Times New Roman" w:cs="Times New Roman"/>
          <w:spacing w:val="-2"/>
          <w:sz w:val="24"/>
          <w:szCs w:val="24"/>
        </w:rPr>
        <w:t xml:space="preserve"> </w:t>
      </w:r>
      <w:r>
        <w:rPr>
          <w:rFonts w:ascii="Times New Roman" w:hAnsi="Times New Roman" w:cs="Times New Roman"/>
          <w:sz w:val="24"/>
          <w:szCs w:val="24"/>
        </w:rPr>
        <w:t>sentiment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expressed</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subtle</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indirect</w:t>
      </w:r>
      <w:r>
        <w:rPr>
          <w:rFonts w:ascii="Times New Roman" w:hAnsi="Times New Roman" w:cs="Times New Roman"/>
          <w:spacing w:val="-2"/>
          <w:sz w:val="24"/>
          <w:szCs w:val="24"/>
        </w:rPr>
        <w:t xml:space="preserve"> </w:t>
      </w:r>
      <w:r>
        <w:rPr>
          <w:rFonts w:ascii="Times New Roman" w:hAnsi="Times New Roman" w:cs="Times New Roman"/>
          <w:sz w:val="24"/>
          <w:szCs w:val="24"/>
        </w:rPr>
        <w:t>ways</w:t>
      </w:r>
      <w:r>
        <w:rPr>
          <w:rFonts w:ascii="Times New Roman" w:hAnsi="Times New Roman" w:cs="Times New Roman"/>
          <w:spacing w:val="-2"/>
          <w:sz w:val="24"/>
          <w:szCs w:val="24"/>
        </w:rPr>
        <w:t xml:space="preserve"> </w:t>
      </w:r>
      <w:r>
        <w:rPr>
          <w:rFonts w:ascii="Times New Roman" w:hAnsi="Times New Roman" w:cs="Times New Roman"/>
          <w:sz w:val="24"/>
          <w:szCs w:val="24"/>
        </w:rPr>
        <w:t>(Singh</w:t>
      </w:r>
      <w:r>
        <w:rPr>
          <w:rFonts w:ascii="Times New Roman" w:hAnsi="Times New Roman" w:cs="Times New Roman"/>
          <w:spacing w:val="-1"/>
          <w:sz w:val="24"/>
          <w:szCs w:val="24"/>
        </w:rPr>
        <w:t xml:space="preserve"> </w:t>
      </w:r>
      <w:r>
        <w:rPr>
          <w:rFonts w:ascii="Times New Roman" w:hAnsi="Times New Roman" w:cs="Times New Roman"/>
          <w:sz w:val="24"/>
          <w:szCs w:val="24"/>
        </w:rPr>
        <w:t>&amp;</w:t>
      </w:r>
      <w:r>
        <w:rPr>
          <w:rFonts w:ascii="Times New Roman" w:hAnsi="Times New Roman" w:cs="Times New Roman"/>
          <w:spacing w:val="-1"/>
          <w:sz w:val="24"/>
          <w:szCs w:val="24"/>
        </w:rPr>
        <w:t xml:space="preserve"> </w:t>
      </w:r>
      <w:r>
        <w:rPr>
          <w:rFonts w:ascii="Times New Roman" w:hAnsi="Times New Roman" w:cs="Times New Roman"/>
          <w:sz w:val="24"/>
          <w:szCs w:val="24"/>
        </w:rPr>
        <w:t>Sachdeva,</w:t>
      </w:r>
      <w:r>
        <w:rPr>
          <w:rFonts w:ascii="Times New Roman" w:hAnsi="Times New Roman" w:cs="Times New Roman"/>
          <w:spacing w:val="-1"/>
          <w:sz w:val="24"/>
          <w:szCs w:val="24"/>
        </w:rPr>
        <w:t xml:space="preserve"> </w:t>
      </w:r>
      <w:r>
        <w:rPr>
          <w:rFonts w:ascii="Times New Roman" w:hAnsi="Times New Roman" w:cs="Times New Roman"/>
          <w:sz w:val="24"/>
          <w:szCs w:val="24"/>
        </w:rPr>
        <w:t>2017).</w:t>
      </w:r>
    </w:p>
    <w:p>
      <w:pPr>
        <w:pStyle w:val="8"/>
        <w:spacing w:before="5" w:line="360" w:lineRule="auto"/>
        <w:rPr>
          <w:rFonts w:ascii="Times New Roman" w:hAnsi="Times New Roman" w:cs="Times New Roman"/>
          <w:sz w:val="24"/>
          <w:szCs w:val="24"/>
        </w:rPr>
      </w:pPr>
    </w:p>
    <w:p>
      <w:pPr>
        <w:pStyle w:val="8"/>
        <w:spacing w:line="360" w:lineRule="auto"/>
        <w:ind w:left="543" w:right="194" w:firstLine="715"/>
        <w:jc w:val="both"/>
        <w:rPr>
          <w:rFonts w:ascii="Times New Roman" w:hAnsi="Times New Roman" w:cs="Times New Roman"/>
          <w:sz w:val="24"/>
          <w:szCs w:val="24"/>
        </w:rPr>
      </w:pPr>
      <w:r>
        <w:rPr>
          <w:rFonts w:ascii="Times New Roman" w:hAnsi="Times New Roman" w:cs="Times New Roman"/>
          <w:sz w:val="24"/>
          <w:szCs w:val="24"/>
        </w:rPr>
        <w:t>The utilization of sentiment analysis extends far beyond the realm of e-commerce. It is widely</w:t>
      </w:r>
      <w:r>
        <w:rPr>
          <w:rFonts w:ascii="Times New Roman" w:hAnsi="Times New Roman" w:cs="Times New Roman"/>
          <w:spacing w:val="1"/>
          <w:sz w:val="24"/>
          <w:szCs w:val="24"/>
        </w:rPr>
        <w:t xml:space="preserve"> </w:t>
      </w:r>
      <w:r>
        <w:rPr>
          <w:rFonts w:ascii="Times New Roman" w:hAnsi="Times New Roman" w:cs="Times New Roman"/>
          <w:sz w:val="24"/>
          <w:szCs w:val="24"/>
        </w:rPr>
        <w:t>applied in various domains such as social media analytics, product review analysis, political opinion</w:t>
      </w:r>
      <w:r>
        <w:rPr>
          <w:rFonts w:ascii="Times New Roman" w:hAnsi="Times New Roman" w:cs="Times New Roman"/>
          <w:spacing w:val="-59"/>
          <w:sz w:val="24"/>
          <w:szCs w:val="24"/>
        </w:rPr>
        <w:t xml:space="preserve"> </w:t>
      </w:r>
      <w:r>
        <w:rPr>
          <w:rFonts w:ascii="Times New Roman" w:hAnsi="Times New Roman" w:cs="Times New Roman"/>
          <w:sz w:val="24"/>
          <w:szCs w:val="24"/>
        </w:rPr>
        <w:t>analysis, and financial market analysis . Social media analytics leverages</w:t>
      </w:r>
      <w:r>
        <w:rPr>
          <w:rFonts w:ascii="Times New Roman" w:hAnsi="Times New Roman" w:cs="Times New Roman"/>
          <w:spacing w:val="1"/>
          <w:sz w:val="24"/>
          <w:szCs w:val="24"/>
        </w:rPr>
        <w:t xml:space="preserve"> </w:t>
      </w:r>
      <w:r>
        <w:rPr>
          <w:rFonts w:ascii="Times New Roman" w:hAnsi="Times New Roman" w:cs="Times New Roman"/>
          <w:sz w:val="24"/>
          <w:szCs w:val="24"/>
        </w:rPr>
        <w:t>sentiment analysis to effectively gauge public opinion and comprehend the societal impact that</w:t>
      </w:r>
      <w:r>
        <w:rPr>
          <w:rFonts w:ascii="Times New Roman" w:hAnsi="Times New Roman" w:cs="Times New Roman"/>
          <w:spacing w:val="1"/>
          <w:sz w:val="24"/>
          <w:szCs w:val="24"/>
        </w:rPr>
        <w:t xml:space="preserve"> </w:t>
      </w:r>
      <w:r>
        <w:rPr>
          <w:rFonts w:ascii="Times New Roman" w:hAnsi="Times New Roman" w:cs="Times New Roman"/>
          <w:sz w:val="24"/>
          <w:szCs w:val="24"/>
        </w:rPr>
        <w:t>brands, products, and events have (Singh &amp; Sachdeva, 2017). In terms of product review analysis,</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1"/>
          <w:sz w:val="24"/>
          <w:szCs w:val="24"/>
        </w:rPr>
        <w:t xml:space="preserve"> </w:t>
      </w:r>
      <w:r>
        <w:rPr>
          <w:rFonts w:ascii="Times New Roman" w:hAnsi="Times New Roman" w:cs="Times New Roman"/>
          <w:sz w:val="24"/>
          <w:szCs w:val="24"/>
        </w:rPr>
        <w:t>assists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identifying</w:t>
      </w:r>
      <w:r>
        <w:rPr>
          <w:rFonts w:ascii="Times New Roman" w:hAnsi="Times New Roman" w:cs="Times New Roman"/>
          <w:spacing w:val="1"/>
          <w:sz w:val="24"/>
          <w:szCs w:val="24"/>
        </w:rPr>
        <w:t xml:space="preserve"> </w:t>
      </w:r>
      <w:r>
        <w:rPr>
          <w:rFonts w:ascii="Times New Roman" w:hAnsi="Times New Roman" w:cs="Times New Roman"/>
          <w:sz w:val="24"/>
          <w:szCs w:val="24"/>
        </w:rPr>
        <w:t>customer</w:t>
      </w:r>
      <w:r>
        <w:rPr>
          <w:rFonts w:ascii="Times New Roman" w:hAnsi="Times New Roman" w:cs="Times New Roman"/>
          <w:spacing w:val="1"/>
          <w:sz w:val="24"/>
          <w:szCs w:val="24"/>
        </w:rPr>
        <w:t xml:space="preserve"> </w:t>
      </w:r>
      <w:r>
        <w:rPr>
          <w:rFonts w:ascii="Times New Roman" w:hAnsi="Times New Roman" w:cs="Times New Roman"/>
          <w:sz w:val="24"/>
          <w:szCs w:val="24"/>
        </w:rPr>
        <w:t>pain</w:t>
      </w:r>
      <w:r>
        <w:rPr>
          <w:rFonts w:ascii="Times New Roman" w:hAnsi="Times New Roman" w:cs="Times New Roman"/>
          <w:spacing w:val="1"/>
          <w:sz w:val="24"/>
          <w:szCs w:val="24"/>
        </w:rPr>
        <w:t xml:space="preserve"> </w:t>
      </w:r>
      <w:r>
        <w:rPr>
          <w:rFonts w:ascii="Times New Roman" w:hAnsi="Times New Roman" w:cs="Times New Roman"/>
          <w:sz w:val="24"/>
          <w:szCs w:val="24"/>
        </w:rPr>
        <w:t>points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gauging</w:t>
      </w:r>
      <w:r>
        <w:rPr>
          <w:rFonts w:ascii="Times New Roman" w:hAnsi="Times New Roman" w:cs="Times New Roman"/>
          <w:spacing w:val="1"/>
          <w:sz w:val="24"/>
          <w:szCs w:val="24"/>
        </w:rPr>
        <w:t xml:space="preserve"> </w:t>
      </w:r>
      <w:r>
        <w:rPr>
          <w:rFonts w:ascii="Times New Roman" w:hAnsi="Times New Roman" w:cs="Times New Roman"/>
          <w:sz w:val="24"/>
          <w:szCs w:val="24"/>
        </w:rPr>
        <w:t>satisfaction</w:t>
      </w:r>
      <w:r>
        <w:rPr>
          <w:rFonts w:ascii="Times New Roman" w:hAnsi="Times New Roman" w:cs="Times New Roman"/>
          <w:spacing w:val="1"/>
          <w:sz w:val="24"/>
          <w:szCs w:val="24"/>
        </w:rPr>
        <w:t xml:space="preserve"> </w:t>
      </w:r>
      <w:r>
        <w:rPr>
          <w:rFonts w:ascii="Times New Roman" w:hAnsi="Times New Roman" w:cs="Times New Roman"/>
          <w:sz w:val="24"/>
          <w:szCs w:val="24"/>
        </w:rPr>
        <w:t>levels</w:t>
      </w:r>
      <w:r>
        <w:rPr>
          <w:rFonts w:ascii="Times New Roman" w:hAnsi="Times New Roman" w:cs="Times New Roman"/>
          <w:spacing w:val="-59"/>
          <w:sz w:val="24"/>
          <w:szCs w:val="24"/>
        </w:rPr>
        <w:t xml:space="preserve"> </w:t>
      </w:r>
      <w:r>
        <w:rPr>
          <w:rFonts w:ascii="Times New Roman" w:hAnsi="Times New Roman" w:cs="Times New Roman"/>
          <w:sz w:val="24"/>
          <w:szCs w:val="24"/>
        </w:rPr>
        <w:t>pertaining to specific products or services . As for political opinion analysis; it measures</w:t>
      </w:r>
      <w:r>
        <w:rPr>
          <w:rFonts w:ascii="Times New Roman" w:hAnsi="Times New Roman" w:cs="Times New Roman"/>
          <w:spacing w:val="1"/>
          <w:sz w:val="24"/>
          <w:szCs w:val="24"/>
        </w:rPr>
        <w:t xml:space="preserve"> </w:t>
      </w:r>
      <w:r>
        <w:rPr>
          <w:rFonts w:ascii="Times New Roman" w:hAnsi="Times New Roman" w:cs="Times New Roman"/>
          <w:sz w:val="24"/>
          <w:szCs w:val="24"/>
        </w:rPr>
        <w:t>public sentiments towards political candidates parties policies . Lastly Financial</w:t>
      </w:r>
      <w:r>
        <w:rPr>
          <w:rFonts w:ascii="Times New Roman" w:hAnsi="Times New Roman" w:cs="Times New Roman"/>
          <w:spacing w:val="1"/>
          <w:sz w:val="24"/>
          <w:szCs w:val="24"/>
        </w:rPr>
        <w:t xml:space="preserve"> </w:t>
      </w:r>
      <w:r>
        <w:rPr>
          <w:rFonts w:ascii="Times New Roman" w:hAnsi="Times New Roman" w:cs="Times New Roman"/>
          <w:sz w:val="24"/>
          <w:szCs w:val="24"/>
        </w:rPr>
        <w:t>market</w:t>
      </w:r>
      <w:r>
        <w:rPr>
          <w:rFonts w:ascii="Times New Roman" w:hAnsi="Times New Roman" w:cs="Times New Roman"/>
          <w:spacing w:val="37"/>
          <w:sz w:val="24"/>
          <w:szCs w:val="24"/>
        </w:rPr>
        <w:t xml:space="preserve"> </w:t>
      </w:r>
      <w:r>
        <w:rPr>
          <w:rFonts w:ascii="Times New Roman" w:hAnsi="Times New Roman" w:cs="Times New Roman"/>
          <w:sz w:val="24"/>
          <w:szCs w:val="24"/>
        </w:rPr>
        <w:t>analysts</w:t>
      </w:r>
      <w:r>
        <w:rPr>
          <w:rFonts w:ascii="Times New Roman" w:hAnsi="Times New Roman" w:cs="Times New Roman"/>
          <w:spacing w:val="37"/>
          <w:sz w:val="24"/>
          <w:szCs w:val="24"/>
        </w:rPr>
        <w:t xml:space="preserve"> </w:t>
      </w:r>
      <w:r>
        <w:rPr>
          <w:rFonts w:ascii="Times New Roman" w:hAnsi="Times New Roman" w:cs="Times New Roman"/>
          <w:sz w:val="24"/>
          <w:szCs w:val="24"/>
        </w:rPr>
        <w:t>employ</w:t>
      </w:r>
      <w:r>
        <w:rPr>
          <w:rFonts w:ascii="Times New Roman" w:hAnsi="Times New Roman" w:cs="Times New Roman"/>
          <w:spacing w:val="37"/>
          <w:sz w:val="24"/>
          <w:szCs w:val="24"/>
        </w:rPr>
        <w:t xml:space="preserve"> </w:t>
      </w:r>
      <w:r>
        <w:rPr>
          <w:rFonts w:ascii="Times New Roman" w:hAnsi="Times New Roman" w:cs="Times New Roman"/>
          <w:sz w:val="24"/>
          <w:szCs w:val="24"/>
        </w:rPr>
        <w:t>Sentiment</w:t>
      </w:r>
      <w:r>
        <w:rPr>
          <w:rFonts w:ascii="Times New Roman" w:hAnsi="Times New Roman" w:cs="Times New Roman"/>
          <w:spacing w:val="37"/>
          <w:sz w:val="24"/>
          <w:szCs w:val="24"/>
        </w:rPr>
        <w:t xml:space="preserve"> </w:t>
      </w:r>
      <w:r>
        <w:rPr>
          <w:rFonts w:ascii="Times New Roman" w:hAnsi="Times New Roman" w:cs="Times New Roman"/>
          <w:sz w:val="24"/>
          <w:szCs w:val="24"/>
        </w:rPr>
        <w:t>Analysis</w:t>
      </w:r>
      <w:r>
        <w:rPr>
          <w:rFonts w:ascii="Times New Roman" w:hAnsi="Times New Roman" w:cs="Times New Roman"/>
          <w:spacing w:val="37"/>
          <w:sz w:val="24"/>
          <w:szCs w:val="24"/>
        </w:rPr>
        <w:t xml:space="preserve"> </w:t>
      </w:r>
      <w:r>
        <w:rPr>
          <w:rFonts w:ascii="Times New Roman" w:hAnsi="Times New Roman" w:cs="Times New Roman"/>
          <w:sz w:val="24"/>
          <w:szCs w:val="24"/>
        </w:rPr>
        <w:t>by</w:t>
      </w:r>
      <w:r>
        <w:rPr>
          <w:rFonts w:ascii="Times New Roman" w:hAnsi="Times New Roman" w:cs="Times New Roman"/>
          <w:spacing w:val="37"/>
          <w:sz w:val="24"/>
          <w:szCs w:val="24"/>
        </w:rPr>
        <w:t xml:space="preserve"> </w:t>
      </w:r>
      <w:r>
        <w:rPr>
          <w:rFonts w:ascii="Times New Roman" w:hAnsi="Times New Roman" w:cs="Times New Roman"/>
          <w:sz w:val="24"/>
          <w:szCs w:val="24"/>
        </w:rPr>
        <w:t>analyzing</w:t>
      </w:r>
      <w:r>
        <w:rPr>
          <w:rFonts w:ascii="Times New Roman" w:hAnsi="Times New Roman" w:cs="Times New Roman"/>
          <w:spacing w:val="37"/>
          <w:sz w:val="24"/>
          <w:szCs w:val="24"/>
        </w:rPr>
        <w:t xml:space="preserve"> </w:t>
      </w:r>
      <w:r>
        <w:rPr>
          <w:rFonts w:ascii="Times New Roman" w:hAnsi="Times New Roman" w:cs="Times New Roman"/>
          <w:sz w:val="24"/>
          <w:szCs w:val="24"/>
        </w:rPr>
        <w:t>news</w:t>
      </w:r>
      <w:r>
        <w:rPr>
          <w:rFonts w:ascii="Times New Roman" w:hAnsi="Times New Roman" w:cs="Times New Roman"/>
          <w:spacing w:val="37"/>
          <w:sz w:val="24"/>
          <w:szCs w:val="24"/>
        </w:rPr>
        <w:t xml:space="preserve"> </w:t>
      </w:r>
      <w:r>
        <w:rPr>
          <w:rFonts w:ascii="Times New Roman" w:hAnsi="Times New Roman" w:cs="Times New Roman"/>
          <w:sz w:val="24"/>
          <w:szCs w:val="24"/>
        </w:rPr>
        <w:t>articles,social</w:t>
      </w:r>
      <w:r>
        <w:rPr>
          <w:rFonts w:ascii="Times New Roman" w:hAnsi="Times New Roman" w:cs="Times New Roman"/>
          <w:spacing w:val="37"/>
          <w:sz w:val="24"/>
          <w:szCs w:val="24"/>
        </w:rPr>
        <w:t xml:space="preserve"> </w:t>
      </w:r>
      <w:r>
        <w:rPr>
          <w:rFonts w:ascii="Times New Roman" w:hAnsi="Times New Roman" w:cs="Times New Roman"/>
          <w:sz w:val="24"/>
          <w:szCs w:val="24"/>
        </w:rPr>
        <w:t>media</w:t>
      </w:r>
      <w:r>
        <w:rPr>
          <w:rFonts w:ascii="Times New Roman" w:hAnsi="Times New Roman" w:cs="Times New Roman"/>
          <w:spacing w:val="37"/>
          <w:sz w:val="24"/>
          <w:szCs w:val="24"/>
        </w:rPr>
        <w:t xml:space="preserve"> </w:t>
      </w:r>
      <w:r>
        <w:rPr>
          <w:rFonts w:ascii="Times New Roman" w:hAnsi="Times New Roman" w:cs="Times New Roman"/>
          <w:sz w:val="24"/>
          <w:szCs w:val="24"/>
        </w:rPr>
        <w:t>post</w:t>
      </w:r>
      <w:r>
        <w:rPr>
          <w:rFonts w:ascii="Times New Roman" w:hAnsi="Times New Roman" w:cs="Times New Roman"/>
          <w:spacing w:val="37"/>
          <w:sz w:val="24"/>
          <w:szCs w:val="24"/>
        </w:rPr>
        <w:t xml:space="preserve"> </w:t>
      </w:r>
      <w:r>
        <w:rPr>
          <w:rFonts w:ascii="Times New Roman" w:hAnsi="Times New Roman" w:cs="Times New Roman"/>
          <w:sz w:val="24"/>
          <w:szCs w:val="24"/>
        </w:rPr>
        <w:t>etc.to</w:t>
      </w:r>
      <w:r>
        <w:rPr>
          <w:rFonts w:ascii="Times New Roman" w:hAnsi="Times New Roman" w:cs="Times New Roman"/>
          <w:spacing w:val="-59"/>
          <w:sz w:val="24"/>
          <w:szCs w:val="24"/>
        </w:rPr>
        <w:t xml:space="preserve"> </w:t>
      </w:r>
      <w:r>
        <w:rPr>
          <w:rFonts w:ascii="Times New Roman" w:hAnsi="Times New Roman" w:cs="Times New Roman"/>
          <w:sz w:val="24"/>
          <w:szCs w:val="24"/>
        </w:rPr>
        <w:t>gain insights into prevailing moods within a given marketplace allowing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traders to make predictions</w:t>
      </w:r>
      <w:r>
        <w:rPr>
          <w:rFonts w:ascii="Times New Roman" w:hAnsi="Times New Roman" w:cs="Times New Roman"/>
          <w:spacing w:val="1"/>
          <w:sz w:val="24"/>
          <w:szCs w:val="24"/>
        </w:rPr>
        <w:t xml:space="preserve"> </w:t>
      </w:r>
      <w:r>
        <w:rPr>
          <w:rFonts w:ascii="Times New Roman" w:hAnsi="Times New Roman" w:cs="Times New Roman"/>
          <w:sz w:val="24"/>
          <w:szCs w:val="24"/>
        </w:rPr>
        <w:t>about</w:t>
      </w:r>
      <w:r>
        <w:rPr>
          <w:rFonts w:ascii="Times New Roman" w:hAnsi="Times New Roman" w:cs="Times New Roman"/>
          <w:spacing w:val="-2"/>
          <w:sz w:val="24"/>
          <w:szCs w:val="24"/>
        </w:rPr>
        <w:t xml:space="preserve"> </w:t>
      </w:r>
      <w:r>
        <w:rPr>
          <w:rFonts w:ascii="Times New Roman" w:hAnsi="Times New Roman" w:cs="Times New Roman"/>
          <w:sz w:val="24"/>
          <w:szCs w:val="24"/>
        </w:rPr>
        <w:t>stock behavior(Singh&amp;Sachdeva</w:t>
      </w:r>
      <w:r>
        <w:rPr>
          <w:rFonts w:ascii="Times New Roman" w:hAnsi="Times New Roman" w:cs="Times New Roman"/>
          <w:spacing w:val="-1"/>
          <w:sz w:val="24"/>
          <w:szCs w:val="24"/>
        </w:rPr>
        <w:t xml:space="preserve"> </w:t>
      </w:r>
      <w:r>
        <w:rPr>
          <w:rFonts w:ascii="Times New Roman" w:hAnsi="Times New Roman" w:cs="Times New Roman"/>
          <w:sz w:val="24"/>
          <w:szCs w:val="24"/>
        </w:rPr>
        <w:t>,2017</w:t>
      </w:r>
      <w:r>
        <w:rPr>
          <w:rFonts w:ascii="Times New Roman" w:hAnsi="Times New Roman" w:cs="Times New Roman"/>
          <w:spacing w:val="-1"/>
          <w:sz w:val="24"/>
          <w:szCs w:val="24"/>
        </w:rPr>
        <w:t xml:space="preserve"> </w:t>
      </w:r>
      <w:r>
        <w:rPr>
          <w:rFonts w:ascii="Times New Roman" w:hAnsi="Times New Roman" w:cs="Times New Roman"/>
          <w:sz w:val="24"/>
          <w:szCs w:val="24"/>
        </w:rPr>
        <w:t>)</w:t>
      </w:r>
    </w:p>
    <w:p>
      <w:pPr>
        <w:spacing w:line="249" w:lineRule="auto"/>
        <w:jc w:val="both"/>
        <w:rPr>
          <w:rFonts w:ascii="Times New Roman" w:hAnsi="Times New Roman" w:cs="Times New Roman"/>
          <w:sz w:val="24"/>
          <w:szCs w:val="24"/>
        </w:rPr>
        <w:sectPr>
          <w:pgSz w:w="12240" w:h="15840"/>
          <w:pgMar w:top="1360" w:right="920" w:bottom="280" w:left="900" w:header="720" w:footer="720" w:gutter="0"/>
          <w:cols w:space="720" w:num="1"/>
        </w:sectPr>
      </w:pPr>
    </w:p>
    <w:p>
      <w:pPr>
        <w:pStyle w:val="8"/>
        <w:rPr>
          <w:rFonts w:ascii="Times New Roman" w:hAnsi="Times New Roman" w:cs="Times New Roman"/>
          <w:sz w:val="24"/>
          <w:szCs w:val="24"/>
        </w:rPr>
      </w:pPr>
    </w:p>
    <w:p>
      <w:pPr>
        <w:pStyle w:val="8"/>
        <w:spacing w:before="2"/>
        <w:rPr>
          <w:rFonts w:ascii="Times New Roman" w:hAnsi="Times New Roman" w:cs="Times New Roman"/>
          <w:sz w:val="24"/>
          <w:szCs w:val="24"/>
        </w:rPr>
      </w:pPr>
    </w:p>
    <w:p>
      <w:pPr>
        <w:pStyle w:val="3"/>
        <w:rPr>
          <w:rFonts w:ascii="Times New Roman" w:hAnsi="Times New Roman" w:cs="Times New Roman"/>
          <w:sz w:val="24"/>
          <w:szCs w:val="24"/>
        </w:rPr>
      </w:pPr>
      <w:bookmarkStart w:id="4" w:name="_Toc154435315"/>
      <w:r>
        <w:rPr>
          <w:rFonts w:ascii="Times New Roman" w:hAnsi="Times New Roman" w:cs="Times New Roman"/>
          <w:color w:val="auto"/>
          <w:sz w:val="24"/>
          <w:szCs w:val="24"/>
        </w:rPr>
        <w:t>1.3</w:t>
      </w:r>
      <w:r>
        <w:rPr>
          <w:rFonts w:ascii="Times New Roman" w:hAnsi="Times New Roman" w:cs="Times New Roman"/>
          <w:color w:val="auto"/>
          <w:sz w:val="24"/>
          <w:szCs w:val="24"/>
        </w:rPr>
        <w:tab/>
      </w:r>
      <w:r>
        <w:rPr>
          <w:rFonts w:ascii="Times New Roman" w:hAnsi="Times New Roman" w:cs="Times New Roman"/>
          <w:color w:val="auto"/>
          <w:sz w:val="24"/>
          <w:szCs w:val="24"/>
        </w:rPr>
        <w:t>Problem Statement</w:t>
      </w:r>
      <w:bookmarkEnd w:id="4"/>
    </w:p>
    <w:p>
      <w:pPr>
        <w:pStyle w:val="8"/>
        <w:spacing w:before="9"/>
        <w:rPr>
          <w:rFonts w:ascii="Times New Roman" w:hAnsi="Times New Roman" w:cs="Times New Roman"/>
          <w:sz w:val="24"/>
          <w:szCs w:val="24"/>
        </w:rPr>
      </w:pPr>
    </w:p>
    <w:p>
      <w:pPr>
        <w:pStyle w:val="8"/>
        <w:spacing w:before="1" w:line="360" w:lineRule="auto"/>
        <w:ind w:left="119" w:right="964" w:firstLine="720"/>
        <w:jc w:val="both"/>
        <w:rPr>
          <w:rFonts w:ascii="Times New Roman" w:hAnsi="Times New Roman" w:cs="Times New Roman"/>
          <w:sz w:val="24"/>
          <w:szCs w:val="24"/>
        </w:rPr>
      </w:pPr>
      <w:r>
        <w:rPr>
          <w:rFonts w:ascii="Times New Roman" w:hAnsi="Times New Roman" w:cs="Times New Roman"/>
          <w:sz w:val="24"/>
          <w:szCs w:val="24"/>
        </w:rPr>
        <w:t>Customer evaluations have developed into a wealth of information in the ever-changing</w:t>
      </w:r>
      <w:r>
        <w:rPr>
          <w:rFonts w:ascii="Times New Roman" w:hAnsi="Times New Roman" w:cs="Times New Roman"/>
          <w:spacing w:val="1"/>
          <w:sz w:val="24"/>
          <w:szCs w:val="24"/>
        </w:rPr>
        <w:t xml:space="preserve"> </w:t>
      </w:r>
      <w:r>
        <w:rPr>
          <w:rFonts w:ascii="Times New Roman" w:hAnsi="Times New Roman" w:cs="Times New Roman"/>
          <w:sz w:val="24"/>
          <w:szCs w:val="24"/>
        </w:rPr>
        <w:t>world of e-commerce, giving companies a valuable tool to assess consumer sentiment, improve</w:t>
      </w:r>
      <w:r>
        <w:rPr>
          <w:rFonts w:ascii="Times New Roman" w:hAnsi="Times New Roman" w:cs="Times New Roman"/>
          <w:spacing w:val="-59"/>
          <w:sz w:val="24"/>
          <w:szCs w:val="24"/>
        </w:rPr>
        <w:t xml:space="preserve"> </w:t>
      </w:r>
      <w:r>
        <w:rPr>
          <w:rFonts w:ascii="Times New Roman" w:hAnsi="Times New Roman" w:cs="Times New Roman"/>
          <w:sz w:val="24"/>
          <w:szCs w:val="24"/>
        </w:rPr>
        <w:t>product</w:t>
      </w:r>
      <w:r>
        <w:rPr>
          <w:rFonts w:ascii="Times New Roman" w:hAnsi="Times New Roman" w:cs="Times New Roman"/>
          <w:spacing w:val="1"/>
          <w:sz w:val="24"/>
          <w:szCs w:val="24"/>
        </w:rPr>
        <w:t xml:space="preserve"> </w:t>
      </w:r>
      <w:r>
        <w:rPr>
          <w:rFonts w:ascii="Times New Roman" w:hAnsi="Times New Roman" w:cs="Times New Roman"/>
          <w:sz w:val="24"/>
          <w:szCs w:val="24"/>
        </w:rPr>
        <w:t>offers,</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increase</w:t>
      </w:r>
      <w:r>
        <w:rPr>
          <w:rFonts w:ascii="Times New Roman" w:hAnsi="Times New Roman" w:cs="Times New Roman"/>
          <w:spacing w:val="2"/>
          <w:sz w:val="24"/>
          <w:szCs w:val="24"/>
        </w:rPr>
        <w:t xml:space="preserve"> </w:t>
      </w:r>
      <w:r>
        <w:rPr>
          <w:rFonts w:ascii="Times New Roman" w:hAnsi="Times New Roman" w:cs="Times New Roman"/>
          <w:sz w:val="24"/>
          <w:szCs w:val="24"/>
        </w:rPr>
        <w:t>total</w:t>
      </w:r>
      <w:r>
        <w:rPr>
          <w:rFonts w:ascii="Times New Roman" w:hAnsi="Times New Roman" w:cs="Times New Roman"/>
          <w:spacing w:val="2"/>
          <w:sz w:val="24"/>
          <w:szCs w:val="24"/>
        </w:rPr>
        <w:t xml:space="preserve"> </w:t>
      </w:r>
      <w:r>
        <w:rPr>
          <w:rFonts w:ascii="Times New Roman" w:hAnsi="Times New Roman" w:cs="Times New Roman"/>
          <w:sz w:val="24"/>
          <w:szCs w:val="24"/>
        </w:rPr>
        <w:t>customer</w:t>
      </w:r>
      <w:r>
        <w:rPr>
          <w:rFonts w:ascii="Times New Roman" w:hAnsi="Times New Roman" w:cs="Times New Roman"/>
          <w:spacing w:val="2"/>
          <w:sz w:val="24"/>
          <w:szCs w:val="24"/>
        </w:rPr>
        <w:t xml:space="preserve"> </w:t>
      </w:r>
      <w:r>
        <w:rPr>
          <w:rFonts w:ascii="Times New Roman" w:hAnsi="Times New Roman" w:cs="Times New Roman"/>
          <w:sz w:val="24"/>
          <w:szCs w:val="24"/>
        </w:rPr>
        <w:t>happiness</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However,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increasing</w:t>
      </w:r>
      <w:r>
        <w:rPr>
          <w:rFonts w:ascii="Times New Roman" w:hAnsi="Times New Roman" w:cs="Times New Roman"/>
          <w:spacing w:val="-7"/>
          <w:sz w:val="24"/>
          <w:szCs w:val="24"/>
        </w:rPr>
        <w:t xml:space="preserve"> </w:t>
      </w:r>
      <w:r>
        <w:rPr>
          <w:rFonts w:ascii="Times New Roman" w:hAnsi="Times New Roman" w:cs="Times New Roman"/>
          <w:sz w:val="24"/>
          <w:szCs w:val="24"/>
        </w:rPr>
        <w:t>number</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online</w:t>
      </w:r>
      <w:r>
        <w:rPr>
          <w:rFonts w:ascii="Times New Roman" w:hAnsi="Times New Roman" w:cs="Times New Roman"/>
          <w:spacing w:val="-6"/>
          <w:sz w:val="24"/>
          <w:szCs w:val="24"/>
        </w:rPr>
        <w:t xml:space="preserve"> </w:t>
      </w:r>
      <w:r>
        <w:rPr>
          <w:rFonts w:ascii="Times New Roman" w:hAnsi="Times New Roman" w:cs="Times New Roman"/>
          <w:sz w:val="24"/>
          <w:szCs w:val="24"/>
        </w:rPr>
        <w:t>evaluations</w:t>
      </w:r>
      <w:r>
        <w:rPr>
          <w:rFonts w:ascii="Times New Roman" w:hAnsi="Times New Roman" w:cs="Times New Roman"/>
          <w:spacing w:val="-7"/>
          <w:sz w:val="24"/>
          <w:szCs w:val="24"/>
        </w:rPr>
        <w:t xml:space="preserve"> </w:t>
      </w:r>
      <w:r>
        <w:rPr>
          <w:rFonts w:ascii="Times New Roman" w:hAnsi="Times New Roman" w:cs="Times New Roman"/>
          <w:sz w:val="24"/>
          <w:szCs w:val="24"/>
        </w:rPr>
        <w:t>has</w:t>
      </w:r>
      <w:r>
        <w:rPr>
          <w:rFonts w:ascii="Times New Roman" w:hAnsi="Times New Roman" w:cs="Times New Roman"/>
          <w:spacing w:val="-6"/>
          <w:sz w:val="24"/>
          <w:szCs w:val="24"/>
        </w:rPr>
        <w:t xml:space="preserve"> </w:t>
      </w:r>
      <w:r>
        <w:rPr>
          <w:rFonts w:ascii="Times New Roman" w:hAnsi="Times New Roman" w:cs="Times New Roman"/>
          <w:sz w:val="24"/>
          <w:szCs w:val="24"/>
        </w:rPr>
        <w:t>made</w:t>
      </w:r>
      <w:r>
        <w:rPr>
          <w:rFonts w:ascii="Times New Roman" w:hAnsi="Times New Roman" w:cs="Times New Roman"/>
          <w:spacing w:val="-6"/>
          <w:sz w:val="24"/>
          <w:szCs w:val="24"/>
        </w:rPr>
        <w:t xml:space="preserve"> </w:t>
      </w:r>
      <w:r>
        <w:rPr>
          <w:rFonts w:ascii="Times New Roman" w:hAnsi="Times New Roman" w:cs="Times New Roman"/>
          <w:sz w:val="24"/>
          <w:szCs w:val="24"/>
        </w:rPr>
        <w:t>manual</w:t>
      </w:r>
      <w:r>
        <w:rPr>
          <w:rFonts w:ascii="Times New Roman" w:hAnsi="Times New Roman" w:cs="Times New Roman"/>
          <w:spacing w:val="-7"/>
          <w:sz w:val="24"/>
          <w:szCs w:val="24"/>
        </w:rPr>
        <w:t xml:space="preserve"> </w:t>
      </w:r>
      <w:r>
        <w:rPr>
          <w:rFonts w:ascii="Times New Roman" w:hAnsi="Times New Roman" w:cs="Times New Roman"/>
          <w:sz w:val="24"/>
          <w:szCs w:val="24"/>
        </w:rPr>
        <w:t>review</w:t>
      </w:r>
      <w:r>
        <w:rPr>
          <w:rFonts w:ascii="Times New Roman" w:hAnsi="Times New Roman" w:cs="Times New Roman"/>
          <w:spacing w:val="-6"/>
          <w:sz w:val="24"/>
          <w:szCs w:val="24"/>
        </w:rPr>
        <w:t xml:space="preserve"> </w:t>
      </w:r>
      <w:r>
        <w:rPr>
          <w:rFonts w:ascii="Times New Roman" w:hAnsi="Times New Roman" w:cs="Times New Roman"/>
          <w:sz w:val="24"/>
          <w:szCs w:val="24"/>
        </w:rPr>
        <w:t>analysis</w:t>
      </w:r>
      <w:r>
        <w:rPr>
          <w:rFonts w:ascii="Times New Roman" w:hAnsi="Times New Roman" w:cs="Times New Roman"/>
          <w:spacing w:val="-7"/>
          <w:sz w:val="24"/>
          <w:szCs w:val="24"/>
        </w:rPr>
        <w:t xml:space="preserve"> </w:t>
      </w:r>
      <w:r>
        <w:rPr>
          <w:rFonts w:ascii="Times New Roman" w:hAnsi="Times New Roman" w:cs="Times New Roman"/>
          <w:sz w:val="24"/>
          <w:szCs w:val="24"/>
        </w:rPr>
        <w:t>unfeasible</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prone</w:t>
      </w:r>
      <w:r>
        <w:rPr>
          <w:rFonts w:ascii="Times New Roman" w:hAnsi="Times New Roman" w:cs="Times New Roman"/>
          <w:spacing w:val="-58"/>
          <w:sz w:val="24"/>
          <w:szCs w:val="24"/>
        </w:rPr>
        <w:t xml:space="preserve"> </w:t>
      </w:r>
      <w:r>
        <w:rPr>
          <w:rFonts w:ascii="Times New Roman" w:hAnsi="Times New Roman" w:cs="Times New Roman"/>
          <w:sz w:val="24"/>
          <w:szCs w:val="24"/>
        </w:rPr>
        <w:t>to errors, making it difficult for firms to get valuable insights from this abundant source of</w:t>
      </w:r>
      <w:r>
        <w:rPr>
          <w:rFonts w:ascii="Times New Roman" w:hAnsi="Times New Roman" w:cs="Times New Roman"/>
          <w:spacing w:val="1"/>
          <w:sz w:val="24"/>
          <w:szCs w:val="24"/>
        </w:rPr>
        <w:t xml:space="preserve"> </w:t>
      </w:r>
      <w:r>
        <w:rPr>
          <w:rFonts w:ascii="Times New Roman" w:hAnsi="Times New Roman" w:cs="Times New Roman"/>
          <w:sz w:val="24"/>
          <w:szCs w:val="24"/>
        </w:rPr>
        <w:t>information</w:t>
      </w:r>
      <w:r>
        <w:rPr>
          <w:rFonts w:ascii="Times New Roman" w:hAnsi="Times New Roman" w:cs="Times New Roman"/>
          <w:spacing w:val="-2"/>
          <w:sz w:val="24"/>
          <w:szCs w:val="24"/>
        </w:rPr>
        <w:t xml:space="preserve"> </w:t>
      </w:r>
    </w:p>
    <w:p>
      <w:pPr>
        <w:pStyle w:val="8"/>
        <w:spacing w:before="1" w:line="360" w:lineRule="auto"/>
        <w:ind w:left="119" w:right="964" w:firstLine="720"/>
        <w:jc w:val="both"/>
        <w:rPr>
          <w:rFonts w:ascii="Times New Roman" w:hAnsi="Times New Roman" w:cs="Times New Roman"/>
          <w:sz w:val="24"/>
          <w:szCs w:val="24"/>
        </w:rPr>
      </w:pPr>
      <w:r>
        <w:rPr>
          <w:rFonts w:ascii="Times New Roman" w:hAnsi="Times New Roman" w:cs="Times New Roman"/>
          <w:sz w:val="24"/>
          <w:szCs w:val="24"/>
        </w:rPr>
        <w:t>.</w:t>
      </w:r>
    </w:p>
    <w:p>
      <w:pPr>
        <w:pStyle w:val="8"/>
        <w:spacing w:line="360" w:lineRule="auto"/>
        <w:ind w:left="119" w:right="964" w:firstLine="720"/>
        <w:jc w:val="both"/>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e-commerce</w:t>
      </w:r>
      <w:r>
        <w:rPr>
          <w:rFonts w:ascii="Times New Roman" w:hAnsi="Times New Roman" w:cs="Times New Roman"/>
          <w:spacing w:val="-7"/>
          <w:sz w:val="24"/>
          <w:szCs w:val="24"/>
        </w:rPr>
        <w:t xml:space="preserve"> </w:t>
      </w:r>
      <w:r>
        <w:rPr>
          <w:rFonts w:ascii="Times New Roman" w:hAnsi="Times New Roman" w:cs="Times New Roman"/>
          <w:sz w:val="24"/>
          <w:szCs w:val="24"/>
        </w:rPr>
        <w:t>businesses,</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amount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client</w:t>
      </w:r>
      <w:r>
        <w:rPr>
          <w:rFonts w:ascii="Times New Roman" w:hAnsi="Times New Roman" w:cs="Times New Roman"/>
          <w:spacing w:val="-7"/>
          <w:sz w:val="24"/>
          <w:szCs w:val="24"/>
        </w:rPr>
        <w:t xml:space="preserve"> </w:t>
      </w:r>
      <w:r>
        <w:rPr>
          <w:rFonts w:ascii="Times New Roman" w:hAnsi="Times New Roman" w:cs="Times New Roman"/>
          <w:sz w:val="24"/>
          <w:szCs w:val="24"/>
        </w:rPr>
        <w:t>evaluations</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growing,</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7"/>
          <w:sz w:val="24"/>
          <w:szCs w:val="24"/>
        </w:rPr>
        <w:t xml:space="preserve"> </w:t>
      </w:r>
      <w:r>
        <w:rPr>
          <w:rFonts w:ascii="Times New Roman" w:hAnsi="Times New Roman" w:cs="Times New Roman"/>
          <w:sz w:val="24"/>
          <w:szCs w:val="24"/>
        </w:rPr>
        <w:t>presents</w:t>
      </w:r>
      <w:r>
        <w:rPr>
          <w:rFonts w:ascii="Times New Roman" w:hAnsi="Times New Roman" w:cs="Times New Roman"/>
          <w:spacing w:val="-58"/>
          <w:sz w:val="24"/>
          <w:szCs w:val="24"/>
        </w:rPr>
        <w:t xml:space="preserve"> </w:t>
      </w:r>
      <w:r>
        <w:rPr>
          <w:rFonts w:ascii="Times New Roman" w:hAnsi="Times New Roman" w:cs="Times New Roman"/>
          <w:sz w:val="24"/>
          <w:szCs w:val="24"/>
        </w:rPr>
        <w:t>a significant difficulty. The sheer amount of data becomes overwhelming as more and more</w:t>
      </w:r>
      <w:r>
        <w:rPr>
          <w:rFonts w:ascii="Times New Roman" w:hAnsi="Times New Roman" w:cs="Times New Roman"/>
          <w:spacing w:val="1"/>
          <w:sz w:val="24"/>
          <w:szCs w:val="24"/>
        </w:rPr>
        <w:t xml:space="preserve"> </w:t>
      </w:r>
      <w:r>
        <w:rPr>
          <w:rFonts w:ascii="Times New Roman" w:hAnsi="Times New Roman" w:cs="Times New Roman"/>
          <w:sz w:val="24"/>
          <w:szCs w:val="24"/>
        </w:rPr>
        <w:t>consumers use internet platforms to voice their thoughts about goods and services. Reading</w:t>
      </w:r>
      <w:r>
        <w:rPr>
          <w:rFonts w:ascii="Times New Roman" w:hAnsi="Times New Roman" w:cs="Times New Roman"/>
          <w:spacing w:val="1"/>
          <w:sz w:val="24"/>
          <w:szCs w:val="24"/>
        </w:rPr>
        <w:t xml:space="preserve"> </w:t>
      </w:r>
      <w:r>
        <w:rPr>
          <w:rFonts w:ascii="Times New Roman" w:hAnsi="Times New Roman" w:cs="Times New Roman"/>
          <w:sz w:val="24"/>
          <w:szCs w:val="24"/>
        </w:rPr>
        <w:t>and analyzing each review by hand takes time and is prone to human mistakes (Singh, Kaur, &amp;</w:t>
      </w:r>
      <w:r>
        <w:rPr>
          <w:rFonts w:ascii="Times New Roman" w:hAnsi="Times New Roman" w:cs="Times New Roman"/>
          <w:spacing w:val="1"/>
          <w:sz w:val="24"/>
          <w:szCs w:val="24"/>
        </w:rPr>
        <w:t xml:space="preserve"> </w:t>
      </w:r>
      <w:r>
        <w:rPr>
          <w:rFonts w:ascii="Times New Roman" w:hAnsi="Times New Roman" w:cs="Times New Roman"/>
          <w:sz w:val="24"/>
          <w:szCs w:val="24"/>
        </w:rPr>
        <w:t>Kaur, 2021). Due to the deluge of customer feedback, it is challenging for businesses to have a</w:t>
      </w:r>
      <w:r>
        <w:rPr>
          <w:rFonts w:ascii="Times New Roman" w:hAnsi="Times New Roman" w:cs="Times New Roman"/>
          <w:spacing w:val="1"/>
          <w:sz w:val="24"/>
          <w:szCs w:val="24"/>
        </w:rPr>
        <w:t xml:space="preserve"> </w:t>
      </w:r>
      <w:r>
        <w:rPr>
          <w:rFonts w:ascii="Times New Roman" w:hAnsi="Times New Roman" w:cs="Times New Roman"/>
          <w:sz w:val="24"/>
          <w:szCs w:val="24"/>
        </w:rPr>
        <w:t>thorough grasp of consumer sentiment and pinpoint areas for development. Companies may</w:t>
      </w:r>
      <w:r>
        <w:rPr>
          <w:rFonts w:ascii="Times New Roman" w:hAnsi="Times New Roman" w:cs="Times New Roman"/>
          <w:spacing w:val="1"/>
          <w:sz w:val="24"/>
          <w:szCs w:val="24"/>
        </w:rPr>
        <w:t xml:space="preserve"> </w:t>
      </w:r>
      <w:r>
        <w:rPr>
          <w:rFonts w:ascii="Times New Roman" w:hAnsi="Times New Roman" w:cs="Times New Roman"/>
          <w:sz w:val="24"/>
          <w:szCs w:val="24"/>
        </w:rPr>
        <w:t>lose out on important information that might improve their goods, services, and general clientele</w:t>
      </w:r>
      <w:r>
        <w:rPr>
          <w:rFonts w:ascii="Times New Roman" w:hAnsi="Times New Roman" w:cs="Times New Roman"/>
          <w:spacing w:val="-59"/>
          <w:sz w:val="24"/>
          <w:szCs w:val="24"/>
        </w:rPr>
        <w:t xml:space="preserve"> </w:t>
      </w:r>
      <w:r>
        <w:rPr>
          <w:rFonts w:ascii="Times New Roman" w:hAnsi="Times New Roman" w:cs="Times New Roman"/>
          <w:sz w:val="24"/>
          <w:szCs w:val="24"/>
        </w:rPr>
        <w:t>.</w:t>
      </w:r>
    </w:p>
    <w:p>
      <w:pPr>
        <w:pStyle w:val="8"/>
        <w:spacing w:line="360" w:lineRule="auto"/>
        <w:ind w:left="119" w:right="964" w:firstLine="720"/>
        <w:jc w:val="both"/>
        <w:rPr>
          <w:rFonts w:ascii="Times New Roman" w:hAnsi="Times New Roman" w:cs="Times New Roman"/>
          <w:sz w:val="24"/>
          <w:szCs w:val="24"/>
        </w:rPr>
      </w:pPr>
    </w:p>
    <w:p>
      <w:pPr>
        <w:pStyle w:val="8"/>
        <w:spacing w:line="360" w:lineRule="auto"/>
        <w:ind w:left="119" w:right="1056" w:firstLine="720"/>
        <w:jc w:val="both"/>
        <w:rPr>
          <w:rFonts w:ascii="Times New Roman" w:hAnsi="Times New Roman" w:cs="Times New Roman"/>
          <w:sz w:val="24"/>
          <w:szCs w:val="24"/>
        </w:rPr>
      </w:pPr>
      <w:r>
        <w:rPr>
          <w:rFonts w:ascii="Times New Roman" w:hAnsi="Times New Roman" w:cs="Times New Roman"/>
          <w:sz w:val="24"/>
          <w:szCs w:val="24"/>
        </w:rPr>
        <w:t>Furthermore, the cost of sentiment analysis technologies is sometimes a major barrier</w:t>
      </w:r>
      <w:r>
        <w:rPr>
          <w:rFonts w:ascii="Times New Roman" w:hAnsi="Times New Roman" w:cs="Times New Roman"/>
          <w:spacing w:val="1"/>
          <w:sz w:val="24"/>
          <w:szCs w:val="24"/>
        </w:rPr>
        <w:t xml:space="preserve"> </w:t>
      </w:r>
      <w:r>
        <w:rPr>
          <w:rFonts w:ascii="Times New Roman" w:hAnsi="Times New Roman" w:cs="Times New Roman"/>
          <w:sz w:val="24"/>
          <w:szCs w:val="24"/>
        </w:rPr>
        <w:t>for small firms. These solutions may be inexpensive for small enterprises with tight budgets</w:t>
      </w:r>
      <w:r>
        <w:rPr>
          <w:rFonts w:ascii="Times New Roman" w:hAnsi="Times New Roman" w:cs="Times New Roman"/>
          <w:spacing w:val="1"/>
          <w:sz w:val="24"/>
          <w:szCs w:val="24"/>
        </w:rPr>
        <w:t xml:space="preserve"> </w:t>
      </w:r>
      <w:r>
        <w:rPr>
          <w:rFonts w:ascii="Times New Roman" w:hAnsi="Times New Roman" w:cs="Times New Roman"/>
          <w:sz w:val="24"/>
          <w:szCs w:val="24"/>
        </w:rPr>
        <w:t>since they often rely on complex software tools and cutting-edge machine-learning algorithms</w:t>
      </w:r>
      <w:r>
        <w:rPr>
          <w:rFonts w:ascii="Times New Roman" w:hAnsi="Times New Roman" w:cs="Times New Roman"/>
          <w:spacing w:val="-59"/>
          <w:sz w:val="24"/>
          <w:szCs w:val="24"/>
        </w:rPr>
        <w:t xml:space="preserve"> </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Financial</w:t>
      </w:r>
      <w:r>
        <w:rPr>
          <w:rFonts w:ascii="Times New Roman" w:hAnsi="Times New Roman" w:cs="Times New Roman"/>
          <w:spacing w:val="-3"/>
          <w:sz w:val="24"/>
          <w:szCs w:val="24"/>
        </w:rPr>
        <w:t xml:space="preserve"> </w:t>
      </w:r>
      <w:r>
        <w:rPr>
          <w:rFonts w:ascii="Times New Roman" w:hAnsi="Times New Roman" w:cs="Times New Roman"/>
          <w:sz w:val="24"/>
          <w:szCs w:val="24"/>
        </w:rPr>
        <w:t>resources</w:t>
      </w:r>
      <w:r>
        <w:rPr>
          <w:rFonts w:ascii="Times New Roman" w:hAnsi="Times New Roman" w:cs="Times New Roman"/>
          <w:spacing w:val="-4"/>
          <w:sz w:val="24"/>
          <w:szCs w:val="24"/>
        </w:rPr>
        <w:t xml:space="preserve"> </w:t>
      </w:r>
      <w:r>
        <w:rPr>
          <w:rFonts w:ascii="Times New Roman" w:hAnsi="Times New Roman" w:cs="Times New Roman"/>
          <w:sz w:val="24"/>
          <w:szCs w:val="24"/>
        </w:rPr>
        <w:t>may</w:t>
      </w:r>
      <w:r>
        <w:rPr>
          <w:rFonts w:ascii="Times New Roman" w:hAnsi="Times New Roman" w:cs="Times New Roman"/>
          <w:spacing w:val="-4"/>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strained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expenditure</w:t>
      </w:r>
      <w:r>
        <w:rPr>
          <w:rFonts w:ascii="Times New Roman" w:hAnsi="Times New Roman" w:cs="Times New Roman"/>
          <w:spacing w:val="-4"/>
          <w:sz w:val="24"/>
          <w:szCs w:val="24"/>
        </w:rPr>
        <w:t xml:space="preserve"> </w:t>
      </w:r>
      <w:r>
        <w:rPr>
          <w:rFonts w:ascii="Times New Roman" w:hAnsi="Times New Roman" w:cs="Times New Roman"/>
          <w:sz w:val="24"/>
          <w:szCs w:val="24"/>
        </w:rPr>
        <w:t>necessary</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use</w:t>
      </w:r>
      <w:r>
        <w:rPr>
          <w:rFonts w:ascii="Times New Roman" w:hAnsi="Times New Roman" w:cs="Times New Roman"/>
          <w:spacing w:val="-59"/>
          <w:sz w:val="24"/>
          <w:szCs w:val="24"/>
        </w:rPr>
        <w:t xml:space="preserve"> </w:t>
      </w:r>
      <w:r>
        <w:rPr>
          <w:rFonts w:ascii="Times New Roman" w:hAnsi="Times New Roman" w:cs="Times New Roman"/>
          <w:sz w:val="24"/>
          <w:szCs w:val="24"/>
        </w:rPr>
        <w:t>sentiment analysis methods, especially for businesses just getting started or serving specialty</w:t>
      </w:r>
      <w:r>
        <w:rPr>
          <w:rFonts w:ascii="Times New Roman" w:hAnsi="Times New Roman" w:cs="Times New Roman"/>
          <w:spacing w:val="-59"/>
          <w:sz w:val="24"/>
          <w:szCs w:val="24"/>
        </w:rPr>
        <w:t xml:space="preserve"> </w:t>
      </w:r>
      <w:r>
        <w:rPr>
          <w:rFonts w:ascii="Times New Roman" w:hAnsi="Times New Roman" w:cs="Times New Roman"/>
          <w:sz w:val="24"/>
          <w:szCs w:val="24"/>
        </w:rPr>
        <w:t>markets</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smaller</w:t>
      </w:r>
      <w:r>
        <w:rPr>
          <w:rFonts w:ascii="Times New Roman" w:hAnsi="Times New Roman" w:cs="Times New Roman"/>
          <w:spacing w:val="-2"/>
          <w:sz w:val="24"/>
          <w:szCs w:val="24"/>
        </w:rPr>
        <w:t xml:space="preserve"> </w:t>
      </w:r>
      <w:r>
        <w:rPr>
          <w:rFonts w:ascii="Times New Roman" w:hAnsi="Times New Roman" w:cs="Times New Roman"/>
          <w:sz w:val="24"/>
          <w:szCs w:val="24"/>
        </w:rPr>
        <w:t>clientele</w:t>
      </w:r>
      <w:r>
        <w:rPr>
          <w:rFonts w:ascii="Times New Roman" w:hAnsi="Times New Roman" w:cs="Times New Roman"/>
          <w:spacing w:val="-1"/>
          <w:sz w:val="24"/>
          <w:szCs w:val="24"/>
        </w:rPr>
        <w:t xml:space="preserve"> </w:t>
      </w:r>
      <w:r>
        <w:rPr>
          <w:rFonts w:ascii="Times New Roman" w:hAnsi="Times New Roman" w:cs="Times New Roman"/>
          <w:sz w:val="24"/>
          <w:szCs w:val="24"/>
        </w:rPr>
        <w:t>(Singh,</w:t>
      </w:r>
      <w:r>
        <w:rPr>
          <w:rFonts w:ascii="Times New Roman" w:hAnsi="Times New Roman" w:cs="Times New Roman"/>
          <w:spacing w:val="-1"/>
          <w:sz w:val="24"/>
          <w:szCs w:val="24"/>
        </w:rPr>
        <w:t xml:space="preserve"> </w:t>
      </w:r>
      <w:r>
        <w:rPr>
          <w:rFonts w:ascii="Times New Roman" w:hAnsi="Times New Roman" w:cs="Times New Roman"/>
          <w:sz w:val="24"/>
          <w:szCs w:val="24"/>
        </w:rPr>
        <w:t>Kaur,</w:t>
      </w:r>
      <w:r>
        <w:rPr>
          <w:rFonts w:ascii="Times New Roman" w:hAnsi="Times New Roman" w:cs="Times New Roman"/>
          <w:spacing w:val="-2"/>
          <w:sz w:val="24"/>
          <w:szCs w:val="24"/>
        </w:rPr>
        <w:t xml:space="preserve"> </w:t>
      </w:r>
      <w:r>
        <w:rPr>
          <w:rFonts w:ascii="Times New Roman" w:hAnsi="Times New Roman" w:cs="Times New Roman"/>
          <w:sz w:val="24"/>
          <w:szCs w:val="24"/>
        </w:rPr>
        <w:t>&amp;</w:t>
      </w:r>
      <w:r>
        <w:rPr>
          <w:rFonts w:ascii="Times New Roman" w:hAnsi="Times New Roman" w:cs="Times New Roman"/>
          <w:spacing w:val="-1"/>
          <w:sz w:val="24"/>
          <w:szCs w:val="24"/>
        </w:rPr>
        <w:t xml:space="preserve"> </w:t>
      </w:r>
      <w:r>
        <w:rPr>
          <w:rFonts w:ascii="Times New Roman" w:hAnsi="Times New Roman" w:cs="Times New Roman"/>
          <w:sz w:val="24"/>
          <w:szCs w:val="24"/>
        </w:rPr>
        <w:t>Kaur,</w:t>
      </w:r>
      <w:r>
        <w:rPr>
          <w:rFonts w:ascii="Times New Roman" w:hAnsi="Times New Roman" w:cs="Times New Roman"/>
          <w:spacing w:val="-1"/>
          <w:sz w:val="24"/>
          <w:szCs w:val="24"/>
        </w:rPr>
        <w:t xml:space="preserve"> </w:t>
      </w:r>
      <w:r>
        <w:rPr>
          <w:rFonts w:ascii="Times New Roman" w:hAnsi="Times New Roman" w:cs="Times New Roman"/>
          <w:sz w:val="24"/>
          <w:szCs w:val="24"/>
        </w:rPr>
        <w:t>2021).</w:t>
      </w:r>
    </w:p>
    <w:p>
      <w:pPr>
        <w:pStyle w:val="8"/>
        <w:spacing w:line="360" w:lineRule="auto"/>
        <w:ind w:left="119" w:right="1056" w:firstLine="720"/>
        <w:jc w:val="both"/>
        <w:rPr>
          <w:rFonts w:ascii="Times New Roman" w:hAnsi="Times New Roman" w:cs="Times New Roman"/>
          <w:sz w:val="24"/>
          <w:szCs w:val="24"/>
        </w:rPr>
      </w:pPr>
    </w:p>
    <w:p>
      <w:pPr>
        <w:pStyle w:val="8"/>
        <w:spacing w:line="360" w:lineRule="auto"/>
        <w:ind w:left="119" w:right="1056" w:firstLine="720"/>
        <w:jc w:val="both"/>
        <w:rPr>
          <w:rFonts w:ascii="Times New Roman" w:hAnsi="Times New Roman" w:cs="Times New Roman"/>
          <w:sz w:val="24"/>
          <w:szCs w:val="24"/>
        </w:rPr>
        <w:sectPr>
          <w:pgSz w:w="12240" w:h="15840"/>
          <w:pgMar w:top="1500" w:right="920" w:bottom="280" w:left="900" w:header="720" w:footer="720" w:gutter="0"/>
          <w:cols w:space="720" w:num="1"/>
        </w:sectPr>
      </w:pPr>
      <w:r>
        <w:rPr>
          <w:rFonts w:ascii="Times New Roman" w:hAnsi="Times New Roman" w:cs="Times New Roman"/>
          <w:sz w:val="24"/>
          <w:szCs w:val="24"/>
        </w:rPr>
        <w:t>Due</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high</w:t>
      </w:r>
      <w:r>
        <w:rPr>
          <w:rFonts w:ascii="Times New Roman" w:hAnsi="Times New Roman" w:cs="Times New Roman"/>
          <w:spacing w:val="-2"/>
          <w:sz w:val="24"/>
          <w:szCs w:val="24"/>
        </w:rPr>
        <w:t xml:space="preserve"> </w:t>
      </w:r>
      <w:r>
        <w:rPr>
          <w:rFonts w:ascii="Times New Roman" w:hAnsi="Times New Roman" w:cs="Times New Roman"/>
          <w:sz w:val="24"/>
          <w:szCs w:val="24"/>
        </w:rPr>
        <w:t>cost</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these</w:t>
      </w:r>
      <w:r>
        <w:rPr>
          <w:rFonts w:ascii="Times New Roman" w:hAnsi="Times New Roman" w:cs="Times New Roman"/>
          <w:spacing w:val="-1"/>
          <w:sz w:val="24"/>
          <w:szCs w:val="24"/>
        </w:rPr>
        <w:t xml:space="preserve"> </w:t>
      </w:r>
      <w:r>
        <w:rPr>
          <w:rFonts w:ascii="Times New Roman" w:hAnsi="Times New Roman" w:cs="Times New Roman"/>
          <w:sz w:val="24"/>
          <w:szCs w:val="24"/>
        </w:rPr>
        <w:t>solutions,</w:t>
      </w:r>
      <w:r>
        <w:rPr>
          <w:rFonts w:ascii="Times New Roman" w:hAnsi="Times New Roman" w:cs="Times New Roman"/>
          <w:spacing w:val="-3"/>
          <w:sz w:val="24"/>
          <w:szCs w:val="24"/>
        </w:rPr>
        <w:t xml:space="preserve"> </w:t>
      </w:r>
      <w:r>
        <w:rPr>
          <w:rFonts w:ascii="Times New Roman" w:hAnsi="Times New Roman" w:cs="Times New Roman"/>
          <w:sz w:val="24"/>
          <w:szCs w:val="24"/>
        </w:rPr>
        <w:t>small</w:t>
      </w:r>
      <w:r>
        <w:rPr>
          <w:rFonts w:ascii="Times New Roman" w:hAnsi="Times New Roman" w:cs="Times New Roman"/>
          <w:spacing w:val="-2"/>
          <w:sz w:val="24"/>
          <w:szCs w:val="24"/>
        </w:rPr>
        <w:t xml:space="preserve"> </w:t>
      </w:r>
      <w:r>
        <w:rPr>
          <w:rFonts w:ascii="Times New Roman" w:hAnsi="Times New Roman" w:cs="Times New Roman"/>
          <w:sz w:val="24"/>
          <w:szCs w:val="24"/>
        </w:rPr>
        <w:t>firms</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rPr>
        <w:t>sometimes</w:t>
      </w:r>
      <w:r>
        <w:rPr>
          <w:rFonts w:ascii="Times New Roman" w:hAnsi="Times New Roman" w:cs="Times New Roman"/>
          <w:spacing w:val="-3"/>
          <w:sz w:val="24"/>
          <w:szCs w:val="24"/>
        </w:rPr>
        <w:t xml:space="preserve"> </w:t>
      </w:r>
      <w:r>
        <w:rPr>
          <w:rFonts w:ascii="Times New Roman" w:hAnsi="Times New Roman" w:cs="Times New Roman"/>
          <w:sz w:val="24"/>
          <w:szCs w:val="24"/>
        </w:rPr>
        <w:t>forced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make</w:t>
      </w:r>
      <w:r>
        <w:rPr>
          <w:rFonts w:ascii="Times New Roman" w:hAnsi="Times New Roman" w:cs="Times New Roman"/>
          <w:spacing w:val="-3"/>
          <w:sz w:val="24"/>
          <w:szCs w:val="24"/>
        </w:rPr>
        <w:t xml:space="preserve"> </w:t>
      </w:r>
      <w:r>
        <w:rPr>
          <w:rFonts w:ascii="Times New Roman" w:hAnsi="Times New Roman" w:cs="Times New Roman"/>
          <w:sz w:val="24"/>
          <w:szCs w:val="24"/>
        </w:rPr>
        <w:t>tough</w:t>
      </w:r>
      <w:r>
        <w:rPr>
          <w:rFonts w:ascii="Times New Roman" w:hAnsi="Times New Roman" w:cs="Times New Roman"/>
          <w:spacing w:val="-58"/>
          <w:sz w:val="24"/>
          <w:szCs w:val="24"/>
        </w:rPr>
        <w:t xml:space="preserve"> </w:t>
      </w:r>
      <w:r>
        <w:rPr>
          <w:rFonts w:ascii="Times New Roman" w:hAnsi="Times New Roman" w:cs="Times New Roman"/>
          <w:sz w:val="24"/>
          <w:szCs w:val="24"/>
        </w:rPr>
        <w:t>decisions that put more immediate costs ahead of long-term strategic expenditures. This may</w:t>
      </w:r>
      <w:r>
        <w:rPr>
          <w:rFonts w:ascii="Times New Roman" w:hAnsi="Times New Roman" w:cs="Times New Roman"/>
          <w:spacing w:val="1"/>
          <w:sz w:val="24"/>
          <w:szCs w:val="24"/>
        </w:rPr>
        <w:t xml:space="preserve"> </w:t>
      </w:r>
      <w:r>
        <w:rPr>
          <w:rFonts w:ascii="Times New Roman" w:hAnsi="Times New Roman" w:cs="Times New Roman"/>
          <w:sz w:val="24"/>
          <w:szCs w:val="24"/>
        </w:rPr>
        <w:t>make it more difficult for them to get the insightful information that sentiment analysis tools</w:t>
      </w:r>
      <w:r>
        <w:rPr>
          <w:rFonts w:ascii="Times New Roman" w:hAnsi="Times New Roman" w:cs="Times New Roman"/>
          <w:spacing w:val="1"/>
          <w:sz w:val="24"/>
          <w:szCs w:val="24"/>
        </w:rPr>
        <w:t xml:space="preserve"> </w:t>
      </w:r>
      <w:r>
        <w:rPr>
          <w:rFonts w:ascii="Times New Roman" w:hAnsi="Times New Roman" w:cs="Times New Roman"/>
          <w:sz w:val="24"/>
          <w:szCs w:val="24"/>
        </w:rPr>
        <w:t>provide, which might put them at a competitive disadvantage compared to more prominent</w:t>
      </w:r>
      <w:r>
        <w:rPr>
          <w:rFonts w:ascii="Times New Roman" w:hAnsi="Times New Roman" w:cs="Times New Roman"/>
          <w:spacing w:val="1"/>
          <w:sz w:val="24"/>
          <w:szCs w:val="24"/>
        </w:rPr>
        <w:t xml:space="preserve"> </w:t>
      </w:r>
      <w:r>
        <w:rPr>
          <w:rFonts w:ascii="Times New Roman" w:hAnsi="Times New Roman" w:cs="Times New Roman"/>
          <w:sz w:val="24"/>
          <w:szCs w:val="24"/>
        </w:rPr>
        <w:t>companies</w:t>
      </w:r>
      <w:r>
        <w:rPr>
          <w:rFonts w:ascii="Times New Roman" w:hAnsi="Times New Roman" w:cs="Times New Roman"/>
          <w:spacing w:val="-2"/>
          <w:sz w:val="24"/>
          <w:szCs w:val="24"/>
        </w:rPr>
        <w:t xml:space="preserve"> </w:t>
      </w:r>
      <w:r>
        <w:rPr>
          <w:rFonts w:ascii="Times New Roman" w:hAnsi="Times New Roman" w:cs="Times New Roman"/>
          <w:sz w:val="24"/>
          <w:szCs w:val="24"/>
        </w:rPr>
        <w:t>that can</w:t>
      </w:r>
      <w:r>
        <w:rPr>
          <w:rFonts w:ascii="Times New Roman" w:hAnsi="Times New Roman" w:cs="Times New Roman"/>
          <w:spacing w:val="-2"/>
          <w:sz w:val="24"/>
          <w:szCs w:val="24"/>
        </w:rPr>
        <w:t xml:space="preserve"> </w:t>
      </w:r>
      <w:r>
        <w:rPr>
          <w:rFonts w:ascii="Times New Roman" w:hAnsi="Times New Roman" w:cs="Times New Roman"/>
          <w:sz w:val="24"/>
          <w:szCs w:val="24"/>
        </w:rPr>
        <w:t>afford</w:t>
      </w:r>
      <w:r>
        <w:rPr>
          <w:rFonts w:ascii="Times New Roman" w:hAnsi="Times New Roman" w:cs="Times New Roman"/>
          <w:spacing w:val="-1"/>
          <w:sz w:val="24"/>
          <w:szCs w:val="24"/>
        </w:rPr>
        <w:t xml:space="preserve"> </w:t>
      </w:r>
      <w:r>
        <w:rPr>
          <w:rFonts w:ascii="Times New Roman" w:hAnsi="Times New Roman" w:cs="Times New Roman"/>
          <w:sz w:val="24"/>
          <w:szCs w:val="24"/>
        </w:rPr>
        <w:t>these solutions</w:t>
      </w:r>
      <w:r>
        <w:rPr>
          <w:rFonts w:ascii="Times New Roman" w:hAnsi="Times New Roman" w:cs="Times New Roman"/>
          <w:spacing w:val="-2"/>
          <w:sz w:val="24"/>
          <w:szCs w:val="24"/>
        </w:rPr>
        <w:t xml:space="preserve"> </w:t>
      </w:r>
      <w:r>
        <w:rPr>
          <w:rFonts w:ascii="Times New Roman" w:hAnsi="Times New Roman" w:cs="Times New Roman"/>
          <w:sz w:val="24"/>
          <w:szCs w:val="24"/>
        </w:rPr>
        <w:t>.</w:t>
      </w:r>
    </w:p>
    <w:p>
      <w:pPr>
        <w:pStyle w:val="8"/>
        <w:spacing w:before="81" w:line="360" w:lineRule="auto"/>
        <w:ind w:left="109" w:right="120" w:firstLine="720"/>
        <w:jc w:val="both"/>
        <w:rPr>
          <w:rFonts w:ascii="Times New Roman" w:hAnsi="Times New Roman" w:cs="Times New Roman"/>
          <w:sz w:val="24"/>
          <w:szCs w:val="24"/>
        </w:rPr>
      </w:pPr>
      <w:r>
        <w:rPr>
          <w:rFonts w:ascii="Times New Roman" w:hAnsi="Times New Roman" w:cs="Times New Roman"/>
          <w:sz w:val="24"/>
          <w:szCs w:val="24"/>
        </w:rPr>
        <w:t>For both big and small e-commerce businesses, the repercussions of failing to use 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tools</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analyze</w:t>
      </w:r>
      <w:r>
        <w:rPr>
          <w:rFonts w:ascii="Times New Roman" w:hAnsi="Times New Roman" w:cs="Times New Roman"/>
          <w:spacing w:val="-4"/>
          <w:sz w:val="24"/>
          <w:szCs w:val="24"/>
        </w:rPr>
        <w:t xml:space="preserve"> </w:t>
      </w:r>
      <w:r>
        <w:rPr>
          <w:rFonts w:ascii="Times New Roman" w:hAnsi="Times New Roman" w:cs="Times New Roman"/>
          <w:sz w:val="24"/>
          <w:szCs w:val="24"/>
        </w:rPr>
        <w:t>customer</w:t>
      </w:r>
      <w:r>
        <w:rPr>
          <w:rFonts w:ascii="Times New Roman" w:hAnsi="Times New Roman" w:cs="Times New Roman"/>
          <w:spacing w:val="-3"/>
          <w:sz w:val="24"/>
          <w:szCs w:val="24"/>
        </w:rPr>
        <w:t xml:space="preserve"> </w:t>
      </w:r>
      <w:r>
        <w:rPr>
          <w:rFonts w:ascii="Times New Roman" w:hAnsi="Times New Roman" w:cs="Times New Roman"/>
          <w:sz w:val="24"/>
          <w:szCs w:val="24"/>
        </w:rPr>
        <w:t>evaluations</w:t>
      </w:r>
      <w:r>
        <w:rPr>
          <w:rFonts w:ascii="Times New Roman" w:hAnsi="Times New Roman" w:cs="Times New Roman"/>
          <w:spacing w:val="-4"/>
          <w:sz w:val="24"/>
          <w:szCs w:val="24"/>
        </w:rPr>
        <w:t xml:space="preserve"> </w:t>
      </w:r>
      <w:r>
        <w:rPr>
          <w:rFonts w:ascii="Times New Roman" w:hAnsi="Times New Roman" w:cs="Times New Roman"/>
          <w:sz w:val="24"/>
          <w:szCs w:val="24"/>
        </w:rPr>
        <w:t>efficiently</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3"/>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severe.</w:t>
      </w:r>
      <w:r>
        <w:rPr>
          <w:rFonts w:ascii="Times New Roman" w:hAnsi="Times New Roman" w:cs="Times New Roman"/>
          <w:spacing w:val="-3"/>
          <w:sz w:val="24"/>
          <w:szCs w:val="24"/>
        </w:rPr>
        <w:t xml:space="preserve"> </w:t>
      </w:r>
      <w:r>
        <w:rPr>
          <w:rFonts w:ascii="Times New Roman" w:hAnsi="Times New Roman" w:cs="Times New Roman"/>
          <w:sz w:val="24"/>
          <w:szCs w:val="24"/>
        </w:rPr>
        <w:t>Companies</w:t>
      </w:r>
      <w:r>
        <w:rPr>
          <w:rFonts w:ascii="Times New Roman" w:hAnsi="Times New Roman" w:cs="Times New Roman"/>
          <w:spacing w:val="-4"/>
          <w:sz w:val="24"/>
          <w:szCs w:val="24"/>
        </w:rPr>
        <w:t xml:space="preserve"> </w:t>
      </w:r>
      <w:r>
        <w:rPr>
          <w:rFonts w:ascii="Times New Roman" w:hAnsi="Times New Roman" w:cs="Times New Roman"/>
          <w:sz w:val="24"/>
          <w:szCs w:val="24"/>
        </w:rPr>
        <w:t>need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catch</w:t>
      </w:r>
      <w:r>
        <w:rPr>
          <w:rFonts w:ascii="Times New Roman" w:hAnsi="Times New Roman" w:cs="Times New Roman"/>
          <w:spacing w:val="-4"/>
          <w:sz w:val="24"/>
          <w:szCs w:val="24"/>
        </w:rPr>
        <w:t xml:space="preserve"> </w:t>
      </w:r>
      <w:r>
        <w:rPr>
          <w:rFonts w:ascii="Times New Roman" w:hAnsi="Times New Roman" w:cs="Times New Roman"/>
          <w:sz w:val="24"/>
          <w:szCs w:val="24"/>
        </w:rPr>
        <w:t>up</w:t>
      </w:r>
      <w:r>
        <w:rPr>
          <w:rFonts w:ascii="Times New Roman" w:hAnsi="Times New Roman" w:cs="Times New Roman"/>
          <w:spacing w:val="-4"/>
          <w:sz w:val="24"/>
          <w:szCs w:val="24"/>
        </w:rPr>
        <w:t xml:space="preserve"> </w:t>
      </w:r>
      <w:r>
        <w:rPr>
          <w:rFonts w:ascii="Times New Roman" w:hAnsi="Times New Roman" w:cs="Times New Roman"/>
          <w:sz w:val="24"/>
          <w:szCs w:val="24"/>
        </w:rPr>
        <w:t>on</w:t>
      </w:r>
      <w:r>
        <w:rPr>
          <w:rFonts w:ascii="Times New Roman" w:hAnsi="Times New Roman" w:cs="Times New Roman"/>
          <w:spacing w:val="-58"/>
          <w:sz w:val="24"/>
          <w:szCs w:val="24"/>
        </w:rPr>
        <w:t xml:space="preserve"> </w:t>
      </w:r>
      <w:r>
        <w:rPr>
          <w:rFonts w:ascii="Times New Roman" w:hAnsi="Times New Roman" w:cs="Times New Roman"/>
          <w:sz w:val="24"/>
          <w:szCs w:val="24"/>
        </w:rPr>
        <w:t>important information that might aid in pinpointing consumer problems, refining product offers,</w:t>
      </w:r>
      <w:r>
        <w:rPr>
          <w:rFonts w:ascii="Times New Roman" w:hAnsi="Times New Roman" w:cs="Times New Roman"/>
          <w:spacing w:val="1"/>
          <w:sz w:val="24"/>
          <w:szCs w:val="24"/>
        </w:rPr>
        <w:t xml:space="preserve"> </w:t>
      </w:r>
      <w:r>
        <w:rPr>
          <w:rFonts w:ascii="Times New Roman" w:hAnsi="Times New Roman" w:cs="Times New Roman"/>
          <w:sz w:val="24"/>
          <w:szCs w:val="24"/>
        </w:rPr>
        <w:t>maximizing</w:t>
      </w:r>
      <w:r>
        <w:rPr>
          <w:rFonts w:ascii="Times New Roman" w:hAnsi="Times New Roman" w:cs="Times New Roman"/>
          <w:spacing w:val="-3"/>
          <w:sz w:val="24"/>
          <w:szCs w:val="24"/>
        </w:rPr>
        <w:t xml:space="preserve"> </w:t>
      </w:r>
      <w:r>
        <w:rPr>
          <w:rFonts w:ascii="Times New Roman" w:hAnsi="Times New Roman" w:cs="Times New Roman"/>
          <w:sz w:val="24"/>
          <w:szCs w:val="24"/>
        </w:rPr>
        <w:t>marketing</w:t>
      </w:r>
      <w:r>
        <w:rPr>
          <w:rFonts w:ascii="Times New Roman" w:hAnsi="Times New Roman" w:cs="Times New Roman"/>
          <w:spacing w:val="-2"/>
          <w:sz w:val="24"/>
          <w:szCs w:val="24"/>
        </w:rPr>
        <w:t xml:space="preserve"> </w:t>
      </w:r>
      <w:r>
        <w:rPr>
          <w:rFonts w:ascii="Times New Roman" w:hAnsi="Times New Roman" w:cs="Times New Roman"/>
          <w:sz w:val="24"/>
          <w:szCs w:val="24"/>
        </w:rPr>
        <w:t>approaches,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improving</w:t>
      </w:r>
      <w:r>
        <w:rPr>
          <w:rFonts w:ascii="Times New Roman" w:hAnsi="Times New Roman" w:cs="Times New Roman"/>
          <w:spacing w:val="-3"/>
          <w:sz w:val="24"/>
          <w:szCs w:val="24"/>
        </w:rPr>
        <w:t xml:space="preserve"> </w:t>
      </w:r>
      <w:r>
        <w:rPr>
          <w:rFonts w:ascii="Times New Roman" w:hAnsi="Times New Roman" w:cs="Times New Roman"/>
          <w:sz w:val="24"/>
          <w:szCs w:val="24"/>
        </w:rPr>
        <w:t>customer</w:t>
      </w:r>
      <w:r>
        <w:rPr>
          <w:rFonts w:ascii="Times New Roman" w:hAnsi="Times New Roman" w:cs="Times New Roman"/>
          <w:spacing w:val="-2"/>
          <w:sz w:val="24"/>
          <w:szCs w:val="24"/>
        </w:rPr>
        <w:t xml:space="preserve"> </w:t>
      </w:r>
      <w:r>
        <w:rPr>
          <w:rFonts w:ascii="Times New Roman" w:hAnsi="Times New Roman" w:cs="Times New Roman"/>
          <w:sz w:val="24"/>
          <w:szCs w:val="24"/>
        </w:rPr>
        <w:t>experiences</w:t>
      </w:r>
      <w:r>
        <w:rPr>
          <w:rFonts w:ascii="Times New Roman" w:hAnsi="Times New Roman" w:cs="Times New Roman"/>
          <w:spacing w:val="-4"/>
          <w:sz w:val="24"/>
          <w:szCs w:val="24"/>
        </w:rPr>
        <w:t xml:space="preserve"> </w:t>
      </w:r>
      <w:r>
        <w:rPr>
          <w:rFonts w:ascii="Times New Roman" w:hAnsi="Times New Roman" w:cs="Times New Roman"/>
          <w:sz w:val="24"/>
          <w:szCs w:val="24"/>
        </w:rPr>
        <w:t>(Singh,</w:t>
      </w:r>
      <w:r>
        <w:rPr>
          <w:rFonts w:ascii="Times New Roman" w:hAnsi="Times New Roman" w:cs="Times New Roman"/>
          <w:spacing w:val="-2"/>
          <w:sz w:val="24"/>
          <w:szCs w:val="24"/>
        </w:rPr>
        <w:t xml:space="preserve"> </w:t>
      </w:r>
      <w:r>
        <w:rPr>
          <w:rFonts w:ascii="Times New Roman" w:hAnsi="Times New Roman" w:cs="Times New Roman"/>
          <w:sz w:val="24"/>
          <w:szCs w:val="24"/>
        </w:rPr>
        <w:t>Kaur,</w:t>
      </w:r>
      <w:r>
        <w:rPr>
          <w:rFonts w:ascii="Times New Roman" w:hAnsi="Times New Roman" w:cs="Times New Roman"/>
          <w:spacing w:val="-2"/>
          <w:sz w:val="24"/>
          <w:szCs w:val="24"/>
        </w:rPr>
        <w:t xml:space="preserve"> </w:t>
      </w:r>
      <w:r>
        <w:rPr>
          <w:rFonts w:ascii="Times New Roman" w:hAnsi="Times New Roman" w:cs="Times New Roman"/>
          <w:sz w:val="24"/>
          <w:szCs w:val="24"/>
        </w:rPr>
        <w:t>&amp;</w:t>
      </w:r>
      <w:r>
        <w:rPr>
          <w:rFonts w:ascii="Times New Roman" w:hAnsi="Times New Roman" w:cs="Times New Roman"/>
          <w:spacing w:val="-2"/>
          <w:sz w:val="24"/>
          <w:szCs w:val="24"/>
        </w:rPr>
        <w:t xml:space="preserve"> </w:t>
      </w:r>
      <w:r>
        <w:rPr>
          <w:rFonts w:ascii="Times New Roman" w:hAnsi="Times New Roman" w:cs="Times New Roman"/>
          <w:sz w:val="24"/>
          <w:szCs w:val="24"/>
        </w:rPr>
        <w:t>Kaur,</w:t>
      </w:r>
      <w:r>
        <w:rPr>
          <w:rFonts w:ascii="Times New Roman" w:hAnsi="Times New Roman" w:cs="Times New Roman"/>
          <w:spacing w:val="-2"/>
          <w:sz w:val="24"/>
          <w:szCs w:val="24"/>
        </w:rPr>
        <w:t xml:space="preserve"> </w:t>
      </w:r>
      <w:r>
        <w:rPr>
          <w:rFonts w:ascii="Times New Roman" w:hAnsi="Times New Roman" w:cs="Times New Roman"/>
          <w:sz w:val="24"/>
          <w:szCs w:val="24"/>
        </w:rPr>
        <w:t>2021).</w:t>
      </w:r>
    </w:p>
    <w:p>
      <w:pPr>
        <w:pStyle w:val="8"/>
        <w:spacing w:before="3" w:line="360" w:lineRule="auto"/>
        <w:ind w:left="109"/>
        <w:jc w:val="both"/>
        <w:rPr>
          <w:rFonts w:ascii="Times New Roman" w:hAnsi="Times New Roman" w:cs="Times New Roman"/>
          <w:sz w:val="24"/>
          <w:szCs w:val="24"/>
        </w:rPr>
      </w:pPr>
      <w:r>
        <w:rPr>
          <w:rFonts w:ascii="Times New Roman" w:hAnsi="Times New Roman" w:cs="Times New Roman"/>
          <w:sz w:val="24"/>
          <w:szCs w:val="24"/>
        </w:rPr>
        <w:t>Their</w:t>
      </w:r>
      <w:r>
        <w:rPr>
          <w:rFonts w:ascii="Times New Roman" w:hAnsi="Times New Roman" w:cs="Times New Roman"/>
          <w:spacing w:val="-2"/>
          <w:sz w:val="24"/>
          <w:szCs w:val="24"/>
        </w:rPr>
        <w:t xml:space="preserve"> </w:t>
      </w:r>
      <w:r>
        <w:rPr>
          <w:rFonts w:ascii="Times New Roman" w:hAnsi="Times New Roman" w:cs="Times New Roman"/>
          <w:sz w:val="24"/>
          <w:szCs w:val="24"/>
        </w:rPr>
        <w:t>capacity</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effectively</w:t>
      </w:r>
      <w:r>
        <w:rPr>
          <w:rFonts w:ascii="Times New Roman" w:hAnsi="Times New Roman" w:cs="Times New Roman"/>
          <w:spacing w:val="-3"/>
          <w:sz w:val="24"/>
          <w:szCs w:val="24"/>
        </w:rPr>
        <w:t xml:space="preserve"> </w:t>
      </w:r>
      <w:r>
        <w:rPr>
          <w:rFonts w:ascii="Times New Roman" w:hAnsi="Times New Roman" w:cs="Times New Roman"/>
          <w:sz w:val="24"/>
          <w:szCs w:val="24"/>
        </w:rPr>
        <w:t>compete</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market</w:t>
      </w:r>
      <w:r>
        <w:rPr>
          <w:rFonts w:ascii="Times New Roman" w:hAnsi="Times New Roman" w:cs="Times New Roman"/>
          <w:spacing w:val="-2"/>
          <w:sz w:val="24"/>
          <w:szCs w:val="24"/>
        </w:rPr>
        <w:t xml:space="preserve"> </w:t>
      </w:r>
      <w:r>
        <w:rPr>
          <w:rFonts w:ascii="Times New Roman" w:hAnsi="Times New Roman" w:cs="Times New Roman"/>
          <w:sz w:val="24"/>
          <w:szCs w:val="24"/>
        </w:rPr>
        <w:t>may</w:t>
      </w:r>
      <w:r>
        <w:rPr>
          <w:rFonts w:ascii="Times New Roman" w:hAnsi="Times New Roman" w:cs="Times New Roman"/>
          <w:spacing w:val="-1"/>
          <w:sz w:val="24"/>
          <w:szCs w:val="24"/>
        </w:rPr>
        <w:t xml:space="preserve"> </w:t>
      </w:r>
      <w:r>
        <w:rPr>
          <w:rFonts w:ascii="Times New Roman" w:hAnsi="Times New Roman" w:cs="Times New Roman"/>
          <w:sz w:val="24"/>
          <w:szCs w:val="24"/>
        </w:rPr>
        <w:t>need</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helpful</w:t>
      </w:r>
      <w:r>
        <w:rPr>
          <w:rFonts w:ascii="Times New Roman" w:hAnsi="Times New Roman" w:cs="Times New Roman"/>
          <w:spacing w:val="-3"/>
          <w:sz w:val="24"/>
          <w:szCs w:val="24"/>
        </w:rPr>
        <w:t xml:space="preserve"> </w:t>
      </w:r>
      <w:r>
        <w:rPr>
          <w:rFonts w:ascii="Times New Roman" w:hAnsi="Times New Roman" w:cs="Times New Roman"/>
          <w:sz w:val="24"/>
          <w:szCs w:val="24"/>
        </w:rPr>
        <w:t>knowledge.</w:t>
      </w:r>
    </w:p>
    <w:p>
      <w:pPr>
        <w:pStyle w:val="8"/>
        <w:spacing w:before="11" w:line="360" w:lineRule="auto"/>
        <w:jc w:val="both"/>
        <w:rPr>
          <w:rFonts w:ascii="Times New Roman" w:hAnsi="Times New Roman" w:cs="Times New Roman"/>
          <w:sz w:val="24"/>
          <w:szCs w:val="24"/>
        </w:rPr>
      </w:pPr>
    </w:p>
    <w:p>
      <w:pPr>
        <w:pStyle w:val="8"/>
        <w:spacing w:line="360" w:lineRule="auto"/>
        <w:ind w:left="109" w:right="120" w:firstLine="720"/>
        <w:jc w:val="both"/>
        <w:rPr>
          <w:rFonts w:ascii="Times New Roman" w:hAnsi="Times New Roman" w:cs="Times New Roman"/>
          <w:sz w:val="24"/>
          <w:szCs w:val="24"/>
        </w:rPr>
      </w:pPr>
      <w:r>
        <w:rPr>
          <w:rFonts w:ascii="Times New Roman" w:hAnsi="Times New Roman" w:cs="Times New Roman"/>
          <w:sz w:val="24"/>
          <w:szCs w:val="24"/>
        </w:rPr>
        <w:t>Sentiment</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tools</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5"/>
          <w:sz w:val="24"/>
          <w:szCs w:val="24"/>
        </w:rPr>
        <w:t xml:space="preserve"> </w:t>
      </w:r>
      <w:r>
        <w:rPr>
          <w:rFonts w:ascii="Times New Roman" w:hAnsi="Times New Roman" w:cs="Times New Roman"/>
          <w:sz w:val="24"/>
          <w:szCs w:val="24"/>
        </w:rPr>
        <w:t>more</w:t>
      </w:r>
      <w:r>
        <w:rPr>
          <w:rFonts w:ascii="Times New Roman" w:hAnsi="Times New Roman" w:cs="Times New Roman"/>
          <w:spacing w:val="-4"/>
          <w:sz w:val="24"/>
          <w:szCs w:val="24"/>
        </w:rPr>
        <w:t xml:space="preserve"> </w:t>
      </w:r>
      <w:r>
        <w:rPr>
          <w:rFonts w:ascii="Times New Roman" w:hAnsi="Times New Roman" w:cs="Times New Roman"/>
          <w:sz w:val="24"/>
          <w:szCs w:val="24"/>
        </w:rPr>
        <w:t>accessible,</w:t>
      </w:r>
      <w:r>
        <w:rPr>
          <w:rFonts w:ascii="Times New Roman" w:hAnsi="Times New Roman" w:cs="Times New Roman"/>
          <w:spacing w:val="-5"/>
          <w:sz w:val="24"/>
          <w:szCs w:val="24"/>
        </w:rPr>
        <w:t xml:space="preserve"> </w:t>
      </w:r>
      <w:r>
        <w:rPr>
          <w:rFonts w:ascii="Times New Roman" w:hAnsi="Times New Roman" w:cs="Times New Roman"/>
          <w:sz w:val="24"/>
          <w:szCs w:val="24"/>
        </w:rPr>
        <w:t>reasonably</w:t>
      </w:r>
      <w:r>
        <w:rPr>
          <w:rFonts w:ascii="Times New Roman" w:hAnsi="Times New Roman" w:cs="Times New Roman"/>
          <w:spacing w:val="-3"/>
          <w:sz w:val="24"/>
          <w:szCs w:val="24"/>
        </w:rPr>
        <w:t xml:space="preserve"> </w:t>
      </w:r>
      <w:r>
        <w:rPr>
          <w:rFonts w:ascii="Times New Roman" w:hAnsi="Times New Roman" w:cs="Times New Roman"/>
          <w:sz w:val="24"/>
          <w:szCs w:val="24"/>
        </w:rPr>
        <w:t>priced,</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especially</w:t>
      </w:r>
      <w:r>
        <w:rPr>
          <w:rFonts w:ascii="Times New Roman" w:hAnsi="Times New Roman" w:cs="Times New Roman"/>
          <w:spacing w:val="-4"/>
          <w:sz w:val="24"/>
          <w:szCs w:val="24"/>
        </w:rPr>
        <w:t xml:space="preserve"> </w:t>
      </w:r>
      <w:r>
        <w:rPr>
          <w:rFonts w:ascii="Times New Roman" w:hAnsi="Times New Roman" w:cs="Times New Roman"/>
          <w:sz w:val="24"/>
          <w:szCs w:val="24"/>
        </w:rPr>
        <w:t>designed</w:t>
      </w:r>
      <w:r>
        <w:rPr>
          <w:rFonts w:ascii="Times New Roman" w:hAnsi="Times New Roman" w:cs="Times New Roman"/>
          <w:spacing w:val="-59"/>
          <w:sz w:val="24"/>
          <w:szCs w:val="24"/>
        </w:rPr>
        <w:t xml:space="preserve"> </w:t>
      </w:r>
      <w:r>
        <w:rPr>
          <w:rFonts w:ascii="Times New Roman" w:hAnsi="Times New Roman" w:cs="Times New Roman"/>
          <w:sz w:val="24"/>
          <w:szCs w:val="24"/>
        </w:rPr>
        <w:t>with small enterprises' requirements in mind are required to solve these issues. These solutions</w:t>
      </w:r>
      <w:r>
        <w:rPr>
          <w:rFonts w:ascii="Times New Roman" w:hAnsi="Times New Roman" w:cs="Times New Roman"/>
          <w:spacing w:val="1"/>
          <w:sz w:val="24"/>
          <w:szCs w:val="24"/>
        </w:rPr>
        <w:t xml:space="preserve"> </w:t>
      </w:r>
      <w:r>
        <w:rPr>
          <w:rFonts w:ascii="Times New Roman" w:hAnsi="Times New Roman" w:cs="Times New Roman"/>
          <w:sz w:val="24"/>
          <w:szCs w:val="24"/>
        </w:rPr>
        <w:t>compromise usefulness and affordability, so small organizations may benefit from sentiment research</w:t>
      </w:r>
      <w:r>
        <w:rPr>
          <w:rFonts w:ascii="Times New Roman" w:hAnsi="Times New Roman" w:cs="Times New Roman"/>
          <w:spacing w:val="-59"/>
          <w:sz w:val="24"/>
          <w:szCs w:val="24"/>
        </w:rPr>
        <w:t xml:space="preserve"> </w:t>
      </w:r>
      <w:r>
        <w:rPr>
          <w:rFonts w:ascii="Times New Roman" w:hAnsi="Times New Roman" w:cs="Times New Roman"/>
          <w:sz w:val="24"/>
          <w:szCs w:val="24"/>
        </w:rPr>
        <w:t>without spending excessive money (Singh, Kaur, &amp; Kaur, 2021). Businesses can also look at other</w:t>
      </w:r>
      <w:r>
        <w:rPr>
          <w:rFonts w:ascii="Times New Roman" w:hAnsi="Times New Roman" w:cs="Times New Roman"/>
          <w:spacing w:val="1"/>
          <w:sz w:val="24"/>
          <w:szCs w:val="24"/>
        </w:rPr>
        <w:t xml:space="preserve"> </w:t>
      </w:r>
      <w:r>
        <w:rPr>
          <w:rFonts w:ascii="Times New Roman" w:hAnsi="Times New Roman" w:cs="Times New Roman"/>
          <w:sz w:val="24"/>
          <w:szCs w:val="24"/>
        </w:rPr>
        <w:t>approaches to customer review analysis, such as working with data analytics service providers or</w:t>
      </w:r>
      <w:r>
        <w:rPr>
          <w:rFonts w:ascii="Times New Roman" w:hAnsi="Times New Roman" w:cs="Times New Roman"/>
          <w:spacing w:val="1"/>
          <w:sz w:val="24"/>
          <w:szCs w:val="24"/>
        </w:rPr>
        <w:t xml:space="preserve"> </w:t>
      </w:r>
      <w:r>
        <w:rPr>
          <w:rFonts w:ascii="Times New Roman" w:hAnsi="Times New Roman" w:cs="Times New Roman"/>
          <w:sz w:val="24"/>
          <w:szCs w:val="24"/>
        </w:rPr>
        <w:t>employing</w:t>
      </w:r>
      <w:r>
        <w:rPr>
          <w:rFonts w:ascii="Times New Roman" w:hAnsi="Times New Roman" w:cs="Times New Roman"/>
          <w:spacing w:val="-2"/>
          <w:sz w:val="24"/>
          <w:szCs w:val="24"/>
        </w:rPr>
        <w:t xml:space="preserve"> </w:t>
      </w:r>
      <w:r>
        <w:rPr>
          <w:rFonts w:ascii="Times New Roman" w:hAnsi="Times New Roman" w:cs="Times New Roman"/>
          <w:sz w:val="24"/>
          <w:szCs w:val="24"/>
        </w:rPr>
        <w:t>cloud-based solutions.</w:t>
      </w:r>
    </w:p>
    <w:p>
      <w:pPr>
        <w:pStyle w:val="8"/>
        <w:spacing w:before="5" w:line="360" w:lineRule="auto"/>
        <w:jc w:val="both"/>
        <w:rPr>
          <w:rFonts w:ascii="Times New Roman" w:hAnsi="Times New Roman" w:cs="Times New Roman"/>
          <w:sz w:val="24"/>
          <w:szCs w:val="24"/>
        </w:rPr>
      </w:pPr>
    </w:p>
    <w:p>
      <w:pPr>
        <w:pStyle w:val="8"/>
        <w:spacing w:line="360" w:lineRule="auto"/>
        <w:ind w:left="109" w:right="120" w:firstLine="720"/>
        <w:jc w:val="both"/>
        <w:rPr>
          <w:rFonts w:ascii="Times New Roman" w:hAnsi="Times New Roman" w:cs="Times New Roman"/>
          <w:sz w:val="24"/>
          <w:szCs w:val="24"/>
        </w:rPr>
      </w:pPr>
      <w:r>
        <w:rPr>
          <w:rFonts w:ascii="Times New Roman" w:hAnsi="Times New Roman" w:cs="Times New Roman"/>
          <w:sz w:val="24"/>
          <w:szCs w:val="24"/>
        </w:rPr>
        <w:t>Generally, the overwhelming amount of customer evaluations and the high cost of sentiment</w:t>
      </w:r>
      <w:r>
        <w:rPr>
          <w:rFonts w:ascii="Times New Roman" w:hAnsi="Times New Roman" w:cs="Times New Roman"/>
          <w:spacing w:val="1"/>
          <w:sz w:val="24"/>
          <w:szCs w:val="24"/>
        </w:rPr>
        <w:t xml:space="preserve"> </w:t>
      </w:r>
      <w:r>
        <w:rPr>
          <w:rFonts w:ascii="Times New Roman" w:hAnsi="Times New Roman" w:cs="Times New Roman"/>
          <w:sz w:val="24"/>
          <w:szCs w:val="24"/>
        </w:rPr>
        <w:t>analysis solutions are the leading causes of sentiment analysis issues for e-commerce organizations,</w:t>
      </w:r>
      <w:r>
        <w:rPr>
          <w:rFonts w:ascii="Times New Roman" w:hAnsi="Times New Roman" w:cs="Times New Roman"/>
          <w:spacing w:val="-59"/>
          <w:sz w:val="24"/>
          <w:szCs w:val="24"/>
        </w:rPr>
        <w:t xml:space="preserve"> </w:t>
      </w:r>
      <w:r>
        <w:rPr>
          <w:rFonts w:ascii="Times New Roman" w:hAnsi="Times New Roman" w:cs="Times New Roman"/>
          <w:sz w:val="24"/>
          <w:szCs w:val="24"/>
        </w:rPr>
        <w:t>especially small businesses. Businesses may improve their goods, services, and overall customer</w:t>
      </w:r>
      <w:r>
        <w:rPr>
          <w:rFonts w:ascii="Times New Roman" w:hAnsi="Times New Roman" w:cs="Times New Roman"/>
          <w:spacing w:val="1"/>
          <w:sz w:val="24"/>
          <w:szCs w:val="24"/>
        </w:rPr>
        <w:t xml:space="preserve"> </w:t>
      </w:r>
      <w:r>
        <w:rPr>
          <w:rFonts w:ascii="Times New Roman" w:hAnsi="Times New Roman" w:cs="Times New Roman"/>
          <w:sz w:val="24"/>
          <w:szCs w:val="24"/>
        </w:rPr>
        <w:t>experience</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leveraging</w:t>
      </w:r>
      <w:r>
        <w:rPr>
          <w:rFonts w:ascii="Times New Roman" w:hAnsi="Times New Roman" w:cs="Times New Roman"/>
          <w:spacing w:val="-4"/>
          <w:sz w:val="24"/>
          <w:szCs w:val="24"/>
        </w:rPr>
        <w:t xml:space="preserve"> </w:t>
      </w:r>
      <w:r>
        <w:rPr>
          <w:rFonts w:ascii="Times New Roman" w:hAnsi="Times New Roman" w:cs="Times New Roman"/>
          <w:sz w:val="24"/>
          <w:szCs w:val="24"/>
        </w:rPr>
        <w:t>consumer</w:t>
      </w:r>
      <w:r>
        <w:rPr>
          <w:rFonts w:ascii="Times New Roman" w:hAnsi="Times New Roman" w:cs="Times New Roman"/>
          <w:spacing w:val="-3"/>
          <w:sz w:val="24"/>
          <w:szCs w:val="24"/>
        </w:rPr>
        <w:t xml:space="preserve"> </w:t>
      </w:r>
      <w:r>
        <w:rPr>
          <w:rFonts w:ascii="Times New Roman" w:hAnsi="Times New Roman" w:cs="Times New Roman"/>
          <w:sz w:val="24"/>
          <w:szCs w:val="24"/>
        </w:rPr>
        <w:t>feedback</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uncover</w:t>
      </w:r>
      <w:r>
        <w:rPr>
          <w:rFonts w:ascii="Times New Roman" w:hAnsi="Times New Roman" w:cs="Times New Roman"/>
          <w:spacing w:val="-4"/>
          <w:sz w:val="24"/>
          <w:szCs w:val="24"/>
        </w:rPr>
        <w:t xml:space="preserve"> </w:t>
      </w:r>
      <w:r>
        <w:rPr>
          <w:rFonts w:ascii="Times New Roman" w:hAnsi="Times New Roman" w:cs="Times New Roman"/>
          <w:sz w:val="24"/>
          <w:szCs w:val="24"/>
        </w:rPr>
        <w:t>valuable</w:t>
      </w:r>
      <w:r>
        <w:rPr>
          <w:rFonts w:ascii="Times New Roman" w:hAnsi="Times New Roman" w:cs="Times New Roman"/>
          <w:spacing w:val="-3"/>
          <w:sz w:val="24"/>
          <w:szCs w:val="24"/>
        </w:rPr>
        <w:t xml:space="preserve"> </w:t>
      </w:r>
      <w:r>
        <w:rPr>
          <w:rFonts w:ascii="Times New Roman" w:hAnsi="Times New Roman" w:cs="Times New Roman"/>
          <w:sz w:val="24"/>
          <w:szCs w:val="24"/>
        </w:rPr>
        <w:t>insights</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creative</w:t>
      </w:r>
      <w:r>
        <w:rPr>
          <w:rFonts w:ascii="Times New Roman" w:hAnsi="Times New Roman" w:cs="Times New Roman"/>
          <w:spacing w:val="-3"/>
          <w:sz w:val="24"/>
          <w:szCs w:val="24"/>
        </w:rPr>
        <w:t xml:space="preserve"> </w:t>
      </w:r>
      <w:r>
        <w:rPr>
          <w:rFonts w:ascii="Times New Roman" w:hAnsi="Times New Roman" w:cs="Times New Roman"/>
          <w:sz w:val="24"/>
          <w:szCs w:val="24"/>
        </w:rPr>
        <w:t>ideas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58"/>
          <w:sz w:val="24"/>
          <w:szCs w:val="24"/>
        </w:rPr>
        <w:t xml:space="preserve"> </w:t>
      </w:r>
      <w:r>
        <w:rPr>
          <w:rFonts w:ascii="Times New Roman" w:hAnsi="Times New Roman" w:cs="Times New Roman"/>
          <w:sz w:val="24"/>
          <w:szCs w:val="24"/>
        </w:rPr>
        <w:t>alternative</w:t>
      </w:r>
      <w:r>
        <w:rPr>
          <w:rFonts w:ascii="Times New Roman" w:hAnsi="Times New Roman" w:cs="Times New Roman"/>
          <w:spacing w:val="-2"/>
          <w:sz w:val="24"/>
          <w:szCs w:val="24"/>
        </w:rPr>
        <w:t xml:space="preserve"> </w:t>
      </w:r>
      <w:r>
        <w:rPr>
          <w:rFonts w:ascii="Times New Roman" w:hAnsi="Times New Roman" w:cs="Times New Roman"/>
          <w:sz w:val="24"/>
          <w:szCs w:val="24"/>
        </w:rPr>
        <w:t>approaches.</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before="3"/>
        <w:rPr>
          <w:rFonts w:ascii="Times New Roman" w:hAnsi="Times New Roman" w:cs="Times New Roman"/>
          <w:sz w:val="24"/>
          <w:szCs w:val="24"/>
        </w:rPr>
      </w:pPr>
    </w:p>
    <w:p>
      <w:pPr>
        <w:pStyle w:val="8"/>
        <w:ind w:left="109"/>
        <w:rPr>
          <w:rFonts w:ascii="Times New Roman" w:hAnsi="Times New Roman" w:cs="Times New Roman"/>
          <w:sz w:val="24"/>
          <w:szCs w:val="24"/>
        </w:rPr>
      </w:pPr>
    </w:p>
    <w:p>
      <w:pPr>
        <w:pStyle w:val="8"/>
        <w:spacing w:before="10"/>
        <w:rPr>
          <w:rFonts w:ascii="Times New Roman" w:hAnsi="Times New Roman" w:cs="Times New Roman"/>
          <w:sz w:val="24"/>
          <w:szCs w:val="24"/>
        </w:rPr>
      </w:pPr>
    </w:p>
    <w:p>
      <w:pPr>
        <w:pStyle w:val="8"/>
        <w:spacing w:before="10"/>
        <w:rPr>
          <w:rFonts w:ascii="Times New Roman" w:hAnsi="Times New Roman" w:cs="Times New Roman"/>
          <w:sz w:val="24"/>
          <w:szCs w:val="24"/>
        </w:rPr>
      </w:pPr>
    </w:p>
    <w:p>
      <w:pPr>
        <w:spacing w:line="249" w:lineRule="auto"/>
        <w:rPr>
          <w:rFonts w:ascii="Times New Roman" w:hAnsi="Times New Roman" w:cs="Times New Roman"/>
          <w:sz w:val="24"/>
          <w:szCs w:val="24"/>
        </w:rPr>
        <w:sectPr>
          <w:pgSz w:w="12240" w:h="15840"/>
          <w:pgMar w:top="560" w:right="920" w:bottom="280" w:left="900" w:header="720" w:footer="720" w:gutter="0"/>
          <w:cols w:space="720" w:num="1"/>
        </w:sectPr>
      </w:pPr>
    </w:p>
    <w:p>
      <w:pPr>
        <w:pStyle w:val="3"/>
        <w:rPr>
          <w:rFonts w:ascii="Times New Roman" w:hAnsi="Times New Roman" w:cs="Times New Roman"/>
          <w:color w:val="auto"/>
          <w:sz w:val="24"/>
          <w:szCs w:val="24"/>
        </w:rPr>
      </w:pPr>
      <w:bookmarkStart w:id="5" w:name="_Toc154435316"/>
      <w:r>
        <w:rPr>
          <w:rFonts w:ascii="Times New Roman" w:hAnsi="Times New Roman" w:cs="Times New Roman"/>
          <w:color w:val="auto"/>
          <w:sz w:val="24"/>
          <w:szCs w:val="24"/>
        </w:rPr>
        <w:t>1.4</w:t>
      </w:r>
      <w:r>
        <w:rPr>
          <w:rFonts w:ascii="Times New Roman" w:hAnsi="Times New Roman" w:cs="Times New Roman"/>
          <w:color w:val="auto"/>
          <w:sz w:val="24"/>
          <w:szCs w:val="24"/>
        </w:rPr>
        <w:tab/>
      </w:r>
      <w:r>
        <w:rPr>
          <w:rFonts w:ascii="Times New Roman" w:hAnsi="Times New Roman" w:cs="Times New Roman"/>
          <w:color w:val="auto"/>
          <w:sz w:val="24"/>
          <w:szCs w:val="24"/>
        </w:rPr>
        <w:t>Research</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Question</w:t>
      </w:r>
      <w:bookmarkEnd w:id="5"/>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spacing w:before="9"/>
        <w:rPr>
          <w:rFonts w:ascii="Times New Roman" w:hAnsi="Times New Roman" w:cs="Times New Roman"/>
          <w:sz w:val="24"/>
          <w:szCs w:val="24"/>
        </w:rPr>
      </w:pPr>
    </w:p>
    <w:p>
      <w:pPr>
        <w:pStyle w:val="8"/>
        <w:spacing w:line="360" w:lineRule="auto"/>
        <w:ind w:left="540"/>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study</w:t>
      </w:r>
      <w:r>
        <w:rPr>
          <w:rFonts w:ascii="Times New Roman" w:hAnsi="Times New Roman" w:cs="Times New Roman"/>
          <w:spacing w:val="-2"/>
          <w:sz w:val="24"/>
          <w:szCs w:val="24"/>
        </w:rPr>
        <w:t xml:space="preserve"> </w:t>
      </w:r>
      <w:r>
        <w:rPr>
          <w:rFonts w:ascii="Times New Roman" w:hAnsi="Times New Roman" w:cs="Times New Roman"/>
          <w:sz w:val="24"/>
          <w:szCs w:val="24"/>
        </w:rPr>
        <w:t>presents</w:t>
      </w:r>
      <w:r>
        <w:rPr>
          <w:rFonts w:ascii="Times New Roman" w:hAnsi="Times New Roman" w:cs="Times New Roman"/>
          <w:spacing w:val="-1"/>
          <w:sz w:val="24"/>
          <w:szCs w:val="24"/>
        </w:rPr>
        <w:t xml:space="preserve"> </w:t>
      </w:r>
      <w:r>
        <w:rPr>
          <w:rFonts w:ascii="Times New Roman" w:hAnsi="Times New Roman" w:cs="Times New Roman"/>
          <w:sz w:val="24"/>
          <w:szCs w:val="24"/>
        </w:rPr>
        <w:t>questions</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provide</w:t>
      </w:r>
      <w:r>
        <w:rPr>
          <w:rFonts w:ascii="Times New Roman" w:hAnsi="Times New Roman" w:cs="Times New Roman"/>
          <w:spacing w:val="-2"/>
          <w:sz w:val="24"/>
          <w:szCs w:val="24"/>
        </w:rPr>
        <w:t xml:space="preserve"> </w:t>
      </w:r>
      <w:r>
        <w:rPr>
          <w:rFonts w:ascii="Times New Roman" w:hAnsi="Times New Roman" w:cs="Times New Roman"/>
          <w:sz w:val="24"/>
          <w:szCs w:val="24"/>
        </w:rPr>
        <w:t>insight</w:t>
      </w:r>
      <w:r>
        <w:rPr>
          <w:rFonts w:ascii="Times New Roman" w:hAnsi="Times New Roman" w:cs="Times New Roman"/>
          <w:spacing w:val="-2"/>
          <w:sz w:val="24"/>
          <w:szCs w:val="24"/>
        </w:rPr>
        <w:t xml:space="preserve"> </w:t>
      </w:r>
      <w:r>
        <w:rPr>
          <w:rFonts w:ascii="Times New Roman" w:hAnsi="Times New Roman" w:cs="Times New Roman"/>
          <w:sz w:val="24"/>
          <w:szCs w:val="24"/>
        </w:rPr>
        <w:t>into:</w:t>
      </w:r>
    </w:p>
    <w:p>
      <w:pPr>
        <w:pStyle w:val="8"/>
        <w:spacing w:line="360" w:lineRule="auto"/>
        <w:rPr>
          <w:rFonts w:ascii="Times New Roman" w:hAnsi="Times New Roman" w:cs="Times New Roman"/>
          <w:sz w:val="24"/>
          <w:szCs w:val="24"/>
        </w:rPr>
      </w:pPr>
    </w:p>
    <w:p>
      <w:pPr>
        <w:pStyle w:val="17"/>
        <w:numPr>
          <w:ilvl w:val="0"/>
          <w:numId w:val="1"/>
        </w:numPr>
        <w:tabs>
          <w:tab w:val="left" w:pos="900"/>
        </w:tabs>
        <w:spacing w:line="360" w:lineRule="auto"/>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method</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technique</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colleting</w:t>
      </w:r>
      <w:r>
        <w:rPr>
          <w:rFonts w:ascii="Times New Roman" w:hAnsi="Times New Roman" w:cs="Times New Roman"/>
          <w:spacing w:val="-3"/>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reviews</w:t>
      </w:r>
      <w:r>
        <w:rPr>
          <w:rFonts w:ascii="Times New Roman" w:hAnsi="Times New Roman" w:cs="Times New Roman"/>
          <w:spacing w:val="-3"/>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website?</w:t>
      </w:r>
    </w:p>
    <w:p>
      <w:pPr>
        <w:pStyle w:val="17"/>
        <w:numPr>
          <w:ilvl w:val="0"/>
          <w:numId w:val="1"/>
        </w:numPr>
        <w:tabs>
          <w:tab w:val="left" w:pos="900"/>
        </w:tabs>
        <w:spacing w:before="10" w:line="360" w:lineRule="auto"/>
        <w:ind w:right="1194"/>
        <w:rPr>
          <w:rFonts w:ascii="Times New Roman" w:hAnsi="Times New Roman" w:cs="Times New Roman"/>
          <w:sz w:val="24"/>
          <w:szCs w:val="24"/>
        </w:rPr>
      </w:pPr>
      <w:r>
        <w:rPr>
          <w:rFonts w:ascii="Times New Roman" w:hAnsi="Times New Roman" w:cs="Times New Roman"/>
          <w:sz w:val="24"/>
          <w:szCs w:val="24"/>
        </w:rPr>
        <w:t>How</w:t>
      </w:r>
      <w:r>
        <w:rPr>
          <w:rFonts w:ascii="Times New Roman" w:hAnsi="Times New Roman" w:cs="Times New Roman"/>
          <w:spacing w:val="-5"/>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Natural</w:t>
      </w:r>
      <w:r>
        <w:rPr>
          <w:rFonts w:ascii="Times New Roman" w:hAnsi="Times New Roman" w:cs="Times New Roman"/>
          <w:spacing w:val="-5"/>
          <w:sz w:val="24"/>
          <w:szCs w:val="24"/>
        </w:rPr>
        <w:t xml:space="preserve"> </w:t>
      </w:r>
      <w:r>
        <w:rPr>
          <w:rFonts w:ascii="Times New Roman" w:hAnsi="Times New Roman" w:cs="Times New Roman"/>
          <w:sz w:val="24"/>
          <w:szCs w:val="24"/>
        </w:rPr>
        <w:t>Language</w:t>
      </w:r>
      <w:r>
        <w:rPr>
          <w:rFonts w:ascii="Times New Roman" w:hAnsi="Times New Roman" w:cs="Times New Roman"/>
          <w:spacing w:val="-4"/>
          <w:sz w:val="24"/>
          <w:szCs w:val="24"/>
        </w:rPr>
        <w:t xml:space="preserve"> </w:t>
      </w:r>
      <w:r>
        <w:rPr>
          <w:rFonts w:ascii="Times New Roman" w:hAnsi="Times New Roman" w:cs="Times New Roman"/>
          <w:sz w:val="24"/>
          <w:szCs w:val="24"/>
        </w:rPr>
        <w:t>Processing</w:t>
      </w:r>
      <w:r>
        <w:rPr>
          <w:rFonts w:ascii="Times New Roman" w:hAnsi="Times New Roman" w:cs="Times New Roman"/>
          <w:spacing w:val="-5"/>
          <w:sz w:val="24"/>
          <w:szCs w:val="24"/>
        </w:rPr>
        <w:t xml:space="preserve"> </w:t>
      </w:r>
      <w:r>
        <w:rPr>
          <w:rFonts w:ascii="Times New Roman" w:hAnsi="Times New Roman" w:cs="Times New Roman"/>
          <w:sz w:val="24"/>
          <w:szCs w:val="24"/>
        </w:rPr>
        <w:t>(NLP)</w:t>
      </w:r>
      <w:r>
        <w:rPr>
          <w:rFonts w:ascii="Times New Roman" w:hAnsi="Times New Roman" w:cs="Times New Roman"/>
          <w:spacing w:val="-5"/>
          <w:sz w:val="24"/>
          <w:szCs w:val="24"/>
        </w:rPr>
        <w:t xml:space="preserve"> </w:t>
      </w:r>
      <w:r>
        <w:rPr>
          <w:rFonts w:ascii="Times New Roman" w:hAnsi="Times New Roman" w:cs="Times New Roman"/>
          <w:sz w:val="24"/>
          <w:szCs w:val="24"/>
        </w:rPr>
        <w:t>model</w:t>
      </w:r>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improved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better</w:t>
      </w:r>
      <w:r>
        <w:rPr>
          <w:rFonts w:ascii="Times New Roman" w:hAnsi="Times New Roman" w:cs="Times New Roman"/>
          <w:spacing w:val="-5"/>
          <w:sz w:val="24"/>
          <w:szCs w:val="24"/>
        </w:rPr>
        <w:t xml:space="preserve"> </w:t>
      </w:r>
      <w:r>
        <w:rPr>
          <w:rFonts w:ascii="Times New Roman" w:hAnsi="Times New Roman" w:cs="Times New Roman"/>
          <w:sz w:val="24"/>
          <w:szCs w:val="24"/>
        </w:rPr>
        <w:t>handle</w:t>
      </w:r>
      <w:r>
        <w:rPr>
          <w:rFonts w:ascii="Times New Roman" w:hAnsi="Times New Roman" w:cs="Times New Roman"/>
          <w:spacing w:val="-58"/>
          <w:sz w:val="24"/>
          <w:szCs w:val="24"/>
        </w:rPr>
        <w:t xml:space="preserve"> </w:t>
      </w:r>
      <w:r>
        <w:rPr>
          <w:rFonts w:ascii="Times New Roman" w:hAnsi="Times New Roman" w:cs="Times New Roman"/>
          <w:sz w:val="24"/>
          <w:szCs w:val="24"/>
        </w:rPr>
        <w:t>complex</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nuanced</w:t>
      </w:r>
      <w:r>
        <w:rPr>
          <w:rFonts w:ascii="Times New Roman" w:hAnsi="Times New Roman" w:cs="Times New Roman"/>
          <w:spacing w:val="-1"/>
          <w:sz w:val="24"/>
          <w:szCs w:val="24"/>
        </w:rPr>
        <w:t xml:space="preserve"> </w:t>
      </w:r>
      <w:r>
        <w:rPr>
          <w:rFonts w:ascii="Times New Roman" w:hAnsi="Times New Roman" w:cs="Times New Roman"/>
          <w:sz w:val="24"/>
          <w:szCs w:val="24"/>
        </w:rPr>
        <w:t>reviews?</w:t>
      </w:r>
    </w:p>
    <w:p>
      <w:pPr>
        <w:pStyle w:val="17"/>
        <w:numPr>
          <w:ilvl w:val="0"/>
          <w:numId w:val="1"/>
        </w:numPr>
        <w:tabs>
          <w:tab w:val="left" w:pos="900"/>
        </w:tabs>
        <w:spacing w:before="1" w:line="360" w:lineRule="auto"/>
        <w:ind w:right="1366"/>
        <w:rPr>
          <w:rFonts w:ascii="Times New Roman" w:hAnsi="Times New Roman" w:cs="Times New Roman"/>
          <w:sz w:val="24"/>
          <w:szCs w:val="24"/>
        </w:rPr>
      </w:pPr>
      <w:r>
        <w:rPr>
          <w:rFonts w:ascii="Times New Roman" w:hAnsi="Times New Roman" w:cs="Times New Roman"/>
          <w:sz w:val="24"/>
          <w:szCs w:val="24"/>
        </w:rPr>
        <w:t>How</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accuracy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sentiment</w:t>
      </w:r>
      <w:r>
        <w:rPr>
          <w:rFonts w:ascii="Times New Roman" w:hAnsi="Times New Roman" w:cs="Times New Roman"/>
          <w:spacing w:val="-5"/>
          <w:sz w:val="24"/>
          <w:szCs w:val="24"/>
        </w:rPr>
        <w:t xml:space="preserve"> </w:t>
      </w:r>
      <w:r>
        <w:rPr>
          <w:rFonts w:ascii="Times New Roman" w:hAnsi="Times New Roman" w:cs="Times New Roman"/>
          <w:sz w:val="24"/>
          <w:szCs w:val="24"/>
        </w:rPr>
        <w:t>analysis</w:t>
      </w:r>
      <w:r>
        <w:rPr>
          <w:rFonts w:ascii="Times New Roman" w:hAnsi="Times New Roman" w:cs="Times New Roman"/>
          <w:spacing w:val="-4"/>
          <w:sz w:val="24"/>
          <w:szCs w:val="24"/>
        </w:rPr>
        <w:t xml:space="preserve"> </w:t>
      </w:r>
      <w:r>
        <w:rPr>
          <w:rFonts w:ascii="Times New Roman" w:hAnsi="Times New Roman" w:cs="Times New Roman"/>
          <w:sz w:val="24"/>
          <w:szCs w:val="24"/>
        </w:rPr>
        <w:t>model</w:t>
      </w:r>
      <w:r>
        <w:rPr>
          <w:rFonts w:ascii="Times New Roman" w:hAnsi="Times New Roman" w:cs="Times New Roman"/>
          <w:spacing w:val="-5"/>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held-out</w:t>
      </w:r>
      <w:r>
        <w:rPr>
          <w:rFonts w:ascii="Times New Roman" w:hAnsi="Times New Roman" w:cs="Times New Roman"/>
          <w:spacing w:val="-4"/>
          <w:sz w:val="24"/>
          <w:szCs w:val="24"/>
        </w:rPr>
        <w:t xml:space="preserve"> </w:t>
      </w:r>
      <w:r>
        <w:rPr>
          <w:rFonts w:ascii="Times New Roman" w:hAnsi="Times New Roman" w:cs="Times New Roman"/>
          <w:sz w:val="24"/>
          <w:szCs w:val="24"/>
        </w:rPr>
        <w:t>set</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electronics</w:t>
      </w:r>
      <w:r>
        <w:rPr>
          <w:rFonts w:ascii="Times New Roman" w:hAnsi="Times New Roman" w:cs="Times New Roman"/>
          <w:spacing w:val="-58"/>
          <w:sz w:val="24"/>
          <w:szCs w:val="24"/>
        </w:rPr>
        <w:t xml:space="preserve"> </w:t>
      </w:r>
      <w:r>
        <w:rPr>
          <w:rFonts w:ascii="Times New Roman" w:hAnsi="Times New Roman" w:cs="Times New Roman"/>
          <w:sz w:val="24"/>
          <w:szCs w:val="24"/>
        </w:rPr>
        <w:t>product</w:t>
      </w:r>
      <w:r>
        <w:rPr>
          <w:rFonts w:ascii="Times New Roman" w:hAnsi="Times New Roman" w:cs="Times New Roman"/>
          <w:spacing w:val="-2"/>
          <w:sz w:val="24"/>
          <w:szCs w:val="24"/>
        </w:rPr>
        <w:t xml:space="preserve"> </w:t>
      </w:r>
      <w:r>
        <w:rPr>
          <w:rFonts w:ascii="Times New Roman" w:hAnsi="Times New Roman" w:cs="Times New Roman"/>
          <w:sz w:val="24"/>
          <w:szCs w:val="24"/>
        </w:rPr>
        <w:t>reviews?</w:t>
      </w: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spacing w:before="2"/>
        <w:rPr>
          <w:rFonts w:ascii="Times New Roman" w:hAnsi="Times New Roman" w:cs="Times New Roman"/>
          <w:sz w:val="24"/>
          <w:szCs w:val="24"/>
        </w:rPr>
      </w:pPr>
    </w:p>
    <w:p>
      <w:pPr>
        <w:pStyle w:val="3"/>
        <w:rPr>
          <w:rFonts w:ascii="Times New Roman" w:hAnsi="Times New Roman" w:cs="Times New Roman"/>
          <w:color w:val="auto"/>
          <w:sz w:val="24"/>
          <w:szCs w:val="24"/>
        </w:rPr>
      </w:pPr>
      <w:bookmarkStart w:id="6" w:name="_Toc154435317"/>
      <w:r>
        <w:rPr>
          <w:rFonts w:ascii="Times New Roman" w:hAnsi="Times New Roman" w:cs="Times New Roman"/>
          <w:color w:val="auto"/>
          <w:sz w:val="24"/>
          <w:szCs w:val="24"/>
        </w:rPr>
        <w:t>1.5</w:t>
      </w:r>
      <w:r>
        <w:rPr>
          <w:rFonts w:ascii="Times New Roman" w:hAnsi="Times New Roman" w:cs="Times New Roman"/>
          <w:color w:val="auto"/>
          <w:sz w:val="24"/>
          <w:szCs w:val="24"/>
        </w:rPr>
        <w:tab/>
      </w:r>
      <w:r>
        <w:rPr>
          <w:rFonts w:ascii="Times New Roman" w:hAnsi="Times New Roman" w:cs="Times New Roman"/>
          <w:color w:val="auto"/>
          <w:sz w:val="24"/>
          <w:szCs w:val="24"/>
        </w:rPr>
        <w:t>Objective</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of</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the</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Study</w:t>
      </w:r>
      <w:bookmarkEnd w:id="6"/>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spacing w:before="9" w:line="360" w:lineRule="auto"/>
        <w:rPr>
          <w:rFonts w:ascii="Times New Roman" w:hAnsi="Times New Roman" w:cs="Times New Roman"/>
          <w:sz w:val="24"/>
          <w:szCs w:val="24"/>
        </w:rPr>
      </w:pPr>
    </w:p>
    <w:p>
      <w:pPr>
        <w:pStyle w:val="8"/>
        <w:spacing w:line="360" w:lineRule="auto"/>
        <w:ind w:left="54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objectives</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application</w:t>
      </w:r>
      <w:r>
        <w:rPr>
          <w:rFonts w:ascii="Times New Roman" w:hAnsi="Times New Roman" w:cs="Times New Roman"/>
          <w:spacing w:val="-3"/>
          <w:sz w:val="24"/>
          <w:szCs w:val="24"/>
        </w:rPr>
        <w:t xml:space="preserve"> </w:t>
      </w:r>
      <w:r>
        <w:rPr>
          <w:rFonts w:ascii="Times New Roman" w:hAnsi="Times New Roman" w:cs="Times New Roman"/>
          <w:sz w:val="24"/>
          <w:szCs w:val="24"/>
        </w:rPr>
        <w:t>study</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follows:</w:t>
      </w:r>
    </w:p>
    <w:p>
      <w:pPr>
        <w:pStyle w:val="17"/>
        <w:numPr>
          <w:ilvl w:val="0"/>
          <w:numId w:val="2"/>
        </w:numPr>
        <w:tabs>
          <w:tab w:val="left" w:pos="900"/>
        </w:tabs>
        <w:spacing w:before="171" w:line="36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develop</w:t>
      </w:r>
      <w:r>
        <w:rPr>
          <w:rFonts w:ascii="Times New Roman" w:hAnsi="Times New Roman" w:cs="Times New Roman"/>
          <w:spacing w:val="-2"/>
          <w:sz w:val="24"/>
          <w:szCs w:val="24"/>
        </w:rPr>
        <w:t xml:space="preserve"> </w:t>
      </w:r>
      <w:r>
        <w:rPr>
          <w:rFonts w:ascii="Times New Roman" w:hAnsi="Times New Roman" w:cs="Times New Roman"/>
          <w:sz w:val="24"/>
          <w:szCs w:val="24"/>
        </w:rPr>
        <w:t>web</w:t>
      </w:r>
      <w:r>
        <w:rPr>
          <w:rFonts w:ascii="Times New Roman" w:hAnsi="Times New Roman" w:cs="Times New Roman"/>
          <w:spacing w:val="-2"/>
          <w:sz w:val="24"/>
          <w:szCs w:val="24"/>
        </w:rPr>
        <w:t xml:space="preserve"> </w:t>
      </w:r>
      <w:r>
        <w:rPr>
          <w:rFonts w:ascii="Times New Roman" w:hAnsi="Times New Roman" w:cs="Times New Roman"/>
          <w:sz w:val="24"/>
          <w:szCs w:val="24"/>
        </w:rPr>
        <w:t>scraping</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collecting</w:t>
      </w:r>
      <w:r>
        <w:rPr>
          <w:rFonts w:ascii="Times New Roman" w:hAnsi="Times New Roman" w:cs="Times New Roman"/>
          <w:spacing w:val="-3"/>
          <w:sz w:val="24"/>
          <w:szCs w:val="24"/>
        </w:rPr>
        <w:t xml:space="preserve"> </w:t>
      </w:r>
      <w:r>
        <w:rPr>
          <w:rFonts w:ascii="Times New Roman" w:hAnsi="Times New Roman" w:cs="Times New Roman"/>
          <w:sz w:val="24"/>
          <w:szCs w:val="24"/>
        </w:rPr>
        <w:t>reviews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electronics</w:t>
      </w:r>
      <w:r>
        <w:rPr>
          <w:rFonts w:ascii="Times New Roman" w:hAnsi="Times New Roman" w:cs="Times New Roman"/>
          <w:spacing w:val="-2"/>
          <w:sz w:val="24"/>
          <w:szCs w:val="24"/>
        </w:rPr>
        <w:t xml:space="preserve"> </w:t>
      </w:r>
      <w:r>
        <w:rPr>
          <w:rFonts w:ascii="Times New Roman" w:hAnsi="Times New Roman" w:cs="Times New Roman"/>
          <w:sz w:val="24"/>
          <w:szCs w:val="24"/>
        </w:rPr>
        <w:t>product</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Amazon</w:t>
      </w:r>
      <w:r>
        <w:rPr>
          <w:rFonts w:ascii="Times New Roman" w:hAnsi="Times New Roman" w:cs="Times New Roman"/>
          <w:spacing w:val="-2"/>
          <w:sz w:val="24"/>
          <w:szCs w:val="24"/>
        </w:rPr>
        <w:t xml:space="preserve"> </w:t>
      </w:r>
      <w:r>
        <w:rPr>
          <w:rFonts w:ascii="Times New Roman" w:hAnsi="Times New Roman" w:cs="Times New Roman"/>
          <w:sz w:val="24"/>
          <w:szCs w:val="24"/>
        </w:rPr>
        <w:t>website</w:t>
      </w:r>
    </w:p>
    <w:p>
      <w:pPr>
        <w:pStyle w:val="17"/>
        <w:numPr>
          <w:ilvl w:val="0"/>
          <w:numId w:val="2"/>
        </w:numPr>
        <w:tabs>
          <w:tab w:val="left" w:pos="900"/>
        </w:tabs>
        <w:spacing w:before="11" w:line="360" w:lineRule="auto"/>
        <w:ind w:right="573"/>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develop</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sentiment</w:t>
      </w:r>
      <w:r>
        <w:rPr>
          <w:rFonts w:ascii="Times New Roman" w:hAnsi="Times New Roman" w:cs="Times New Roman"/>
          <w:spacing w:val="-5"/>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model</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classify</w:t>
      </w:r>
      <w:r>
        <w:rPr>
          <w:rFonts w:ascii="Times New Roman" w:hAnsi="Times New Roman" w:cs="Times New Roman"/>
          <w:spacing w:val="-5"/>
          <w:sz w:val="24"/>
          <w:szCs w:val="24"/>
        </w:rPr>
        <w:t xml:space="preserve"> </w:t>
      </w:r>
      <w:r>
        <w:rPr>
          <w:rFonts w:ascii="Times New Roman" w:hAnsi="Times New Roman" w:cs="Times New Roman"/>
          <w:sz w:val="24"/>
          <w:szCs w:val="24"/>
        </w:rPr>
        <w:t>reviews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electronic</w:t>
      </w:r>
      <w:r>
        <w:rPr>
          <w:rFonts w:ascii="Times New Roman" w:hAnsi="Times New Roman" w:cs="Times New Roman"/>
          <w:spacing w:val="-5"/>
          <w:sz w:val="24"/>
          <w:szCs w:val="24"/>
        </w:rPr>
        <w:t xml:space="preserve"> </w:t>
      </w:r>
      <w:r>
        <w:rPr>
          <w:rFonts w:ascii="Times New Roman" w:hAnsi="Times New Roman" w:cs="Times New Roman"/>
          <w:sz w:val="24"/>
          <w:szCs w:val="24"/>
        </w:rPr>
        <w:t>product</w:t>
      </w:r>
      <w:r>
        <w:rPr>
          <w:rFonts w:ascii="Times New Roman" w:hAnsi="Times New Roman" w:cs="Times New Roman"/>
          <w:spacing w:val="-5"/>
          <w:sz w:val="24"/>
          <w:szCs w:val="24"/>
        </w:rPr>
        <w:t xml:space="preserve"> </w:t>
      </w:r>
      <w:r>
        <w:rPr>
          <w:rFonts w:ascii="Times New Roman" w:hAnsi="Times New Roman" w:cs="Times New Roman"/>
          <w:sz w:val="24"/>
          <w:szCs w:val="24"/>
        </w:rPr>
        <w:t>into</w:t>
      </w:r>
      <w:r>
        <w:rPr>
          <w:rFonts w:ascii="Times New Roman" w:hAnsi="Times New Roman" w:cs="Times New Roman"/>
          <w:spacing w:val="-5"/>
          <w:sz w:val="24"/>
          <w:szCs w:val="24"/>
        </w:rPr>
        <w:t xml:space="preserve"> </w:t>
      </w:r>
      <w:r>
        <w:rPr>
          <w:rFonts w:ascii="Times New Roman" w:hAnsi="Times New Roman" w:cs="Times New Roman"/>
          <w:sz w:val="24"/>
          <w:szCs w:val="24"/>
        </w:rPr>
        <w:t>positive,</w:t>
      </w:r>
      <w:r>
        <w:rPr>
          <w:rFonts w:ascii="Times New Roman" w:hAnsi="Times New Roman" w:cs="Times New Roman"/>
          <w:spacing w:val="-58"/>
          <w:sz w:val="24"/>
          <w:szCs w:val="24"/>
        </w:rPr>
        <w:t xml:space="preserve"> </w:t>
      </w:r>
      <w:r>
        <w:rPr>
          <w:rFonts w:ascii="Times New Roman" w:hAnsi="Times New Roman" w:cs="Times New Roman"/>
          <w:sz w:val="24"/>
          <w:szCs w:val="24"/>
        </w:rPr>
        <w:t>neutral</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negative</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p>
    <w:p>
      <w:pPr>
        <w:pStyle w:val="17"/>
        <w:numPr>
          <w:ilvl w:val="0"/>
          <w:numId w:val="2"/>
        </w:numPr>
        <w:tabs>
          <w:tab w:val="left" w:pos="900"/>
        </w:tabs>
        <w:spacing w:before="1" w:line="36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evaluate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performance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sentiments</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model</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classify</w:t>
      </w:r>
      <w:r>
        <w:rPr>
          <w:rFonts w:ascii="Times New Roman" w:hAnsi="Times New Roman" w:cs="Times New Roman"/>
          <w:spacing w:val="-5"/>
          <w:sz w:val="24"/>
          <w:szCs w:val="24"/>
        </w:rPr>
        <w:t xml:space="preserve"> </w:t>
      </w:r>
      <w:r>
        <w:rPr>
          <w:rFonts w:ascii="Times New Roman" w:hAnsi="Times New Roman" w:cs="Times New Roman"/>
          <w:sz w:val="24"/>
          <w:szCs w:val="24"/>
        </w:rPr>
        <w:t>reviews</w:t>
      </w: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3"/>
        <w:rPr>
          <w:rFonts w:ascii="Times New Roman" w:hAnsi="Times New Roman" w:cs="Times New Roman"/>
          <w:color w:val="auto"/>
          <w:sz w:val="24"/>
          <w:szCs w:val="24"/>
        </w:rPr>
      </w:pPr>
      <w:bookmarkStart w:id="7" w:name="_Toc154435318"/>
      <w:r>
        <w:rPr>
          <w:rFonts w:ascii="Times New Roman" w:hAnsi="Times New Roman" w:cs="Times New Roman"/>
          <w:color w:val="auto"/>
          <w:sz w:val="24"/>
          <w:szCs w:val="24"/>
        </w:rPr>
        <w:t>1.6</w:t>
      </w:r>
      <w:r>
        <w:rPr>
          <w:rFonts w:ascii="Times New Roman" w:hAnsi="Times New Roman" w:cs="Times New Roman"/>
          <w:color w:val="auto"/>
          <w:sz w:val="24"/>
          <w:szCs w:val="24"/>
        </w:rPr>
        <w:tab/>
      </w:r>
      <w:r>
        <w:rPr>
          <w:rFonts w:ascii="Times New Roman" w:hAnsi="Times New Roman" w:cs="Times New Roman"/>
          <w:color w:val="auto"/>
          <w:sz w:val="24"/>
          <w:szCs w:val="24"/>
        </w:rPr>
        <w:t>Importance</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of</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Study</w:t>
      </w:r>
      <w:bookmarkEnd w:id="7"/>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spacing w:before="1"/>
        <w:rPr>
          <w:rFonts w:ascii="Times New Roman" w:hAnsi="Times New Roman" w:cs="Times New Roman"/>
          <w:sz w:val="24"/>
          <w:szCs w:val="24"/>
        </w:rPr>
      </w:pPr>
    </w:p>
    <w:p>
      <w:pPr>
        <w:pStyle w:val="8"/>
        <w:spacing w:before="1" w:line="360" w:lineRule="auto"/>
        <w:ind w:left="550" w:right="518" w:firstLine="720"/>
        <w:jc w:val="both"/>
        <w:rPr>
          <w:rFonts w:ascii="Times New Roman" w:hAnsi="Times New Roman" w:cs="Times New Roman"/>
          <w:sz w:val="24"/>
          <w:szCs w:val="24"/>
        </w:rPr>
      </w:pPr>
      <w:r>
        <w:rPr>
          <w:rFonts w:ascii="Times New Roman" w:hAnsi="Times New Roman" w:cs="Times New Roman"/>
          <w:sz w:val="24"/>
          <w:szCs w:val="24"/>
        </w:rPr>
        <w:t>Customer evaluations have developed into a veritable gold mine of information in the</w:t>
      </w:r>
      <w:r>
        <w:rPr>
          <w:rFonts w:ascii="Times New Roman" w:hAnsi="Times New Roman" w:cs="Times New Roman"/>
          <w:spacing w:val="1"/>
          <w:sz w:val="24"/>
          <w:szCs w:val="24"/>
        </w:rPr>
        <w:t xml:space="preserve"> </w:t>
      </w:r>
      <w:r>
        <w:rPr>
          <w:rFonts w:ascii="Times New Roman" w:hAnsi="Times New Roman" w:cs="Times New Roman"/>
          <w:sz w:val="24"/>
          <w:szCs w:val="24"/>
        </w:rPr>
        <w:t>ever-evolving world of e-commerce, giving companies a priceless tool for assessing consumer</w:t>
      </w:r>
      <w:r>
        <w:rPr>
          <w:rFonts w:ascii="Times New Roman" w:hAnsi="Times New Roman" w:cs="Times New Roman"/>
          <w:spacing w:val="1"/>
          <w:sz w:val="24"/>
          <w:szCs w:val="24"/>
        </w:rPr>
        <w:t xml:space="preserve"> </w:t>
      </w:r>
      <w:r>
        <w:rPr>
          <w:rFonts w:ascii="Times New Roman" w:hAnsi="Times New Roman" w:cs="Times New Roman"/>
          <w:sz w:val="24"/>
          <w:szCs w:val="24"/>
        </w:rPr>
        <w:t>sentiment, improving product offers, and raising overall customer satisfaction. The increasing</w:t>
      </w:r>
      <w:r>
        <w:rPr>
          <w:rFonts w:ascii="Times New Roman" w:hAnsi="Times New Roman" w:cs="Times New Roman"/>
          <w:spacing w:val="1"/>
          <w:sz w:val="24"/>
          <w:szCs w:val="24"/>
        </w:rPr>
        <w:t xml:space="preserve"> </w:t>
      </w:r>
      <w:r>
        <w:rPr>
          <w:rFonts w:ascii="Times New Roman" w:hAnsi="Times New Roman" w:cs="Times New Roman"/>
          <w:sz w:val="24"/>
          <w:szCs w:val="24"/>
        </w:rPr>
        <w:t>amount of online reviews has made manual review analysis laborious and prone to errors,</w:t>
      </w:r>
      <w:r>
        <w:rPr>
          <w:rFonts w:ascii="Times New Roman" w:hAnsi="Times New Roman" w:cs="Times New Roman"/>
          <w:spacing w:val="1"/>
          <w:sz w:val="24"/>
          <w:szCs w:val="24"/>
        </w:rPr>
        <w:t xml:space="preserve"> </w:t>
      </w:r>
      <w:r>
        <w:rPr>
          <w:rFonts w:ascii="Times New Roman" w:hAnsi="Times New Roman" w:cs="Times New Roman"/>
          <w:sz w:val="24"/>
          <w:szCs w:val="24"/>
        </w:rPr>
        <w:t>making</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difficult</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organizations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get</w:t>
      </w:r>
      <w:r>
        <w:rPr>
          <w:rFonts w:ascii="Times New Roman" w:hAnsi="Times New Roman" w:cs="Times New Roman"/>
          <w:spacing w:val="1"/>
          <w:sz w:val="24"/>
          <w:szCs w:val="24"/>
        </w:rPr>
        <w:t xml:space="preserve"> </w:t>
      </w:r>
      <w:r>
        <w:rPr>
          <w:rFonts w:ascii="Times New Roman" w:hAnsi="Times New Roman" w:cs="Times New Roman"/>
          <w:sz w:val="24"/>
          <w:szCs w:val="24"/>
        </w:rPr>
        <w:t>valuable</w:t>
      </w:r>
      <w:r>
        <w:rPr>
          <w:rFonts w:ascii="Times New Roman" w:hAnsi="Times New Roman" w:cs="Times New Roman"/>
          <w:spacing w:val="1"/>
          <w:sz w:val="24"/>
          <w:szCs w:val="24"/>
        </w:rPr>
        <w:t xml:space="preserve"> </w:t>
      </w:r>
      <w:r>
        <w:rPr>
          <w:rFonts w:ascii="Times New Roman" w:hAnsi="Times New Roman" w:cs="Times New Roman"/>
          <w:sz w:val="24"/>
          <w:szCs w:val="24"/>
        </w:rPr>
        <w:t>insights</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abundant</w:t>
      </w:r>
      <w:r>
        <w:rPr>
          <w:rFonts w:ascii="Times New Roman" w:hAnsi="Times New Roman" w:cs="Times New Roman"/>
          <w:spacing w:val="1"/>
          <w:sz w:val="24"/>
          <w:szCs w:val="24"/>
        </w:rPr>
        <w:t xml:space="preserve"> </w:t>
      </w:r>
      <w:r>
        <w:rPr>
          <w:rFonts w:ascii="Times New Roman" w:hAnsi="Times New Roman" w:cs="Times New Roman"/>
          <w:sz w:val="24"/>
          <w:szCs w:val="24"/>
        </w:rPr>
        <w:t>source</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information.</w:t>
      </w:r>
    </w:p>
    <w:p>
      <w:pPr>
        <w:spacing w:line="360" w:lineRule="auto"/>
        <w:jc w:val="both"/>
        <w:rPr>
          <w:rFonts w:ascii="Times New Roman" w:hAnsi="Times New Roman" w:cs="Times New Roman"/>
          <w:sz w:val="24"/>
          <w:szCs w:val="24"/>
        </w:rPr>
        <w:sectPr>
          <w:pgSz w:w="12240" w:h="15840"/>
          <w:pgMar w:top="1360" w:right="920" w:bottom="280" w:left="900" w:header="720" w:footer="720" w:gutter="0"/>
          <w:cols w:space="720" w:num="1"/>
        </w:sectPr>
      </w:pPr>
    </w:p>
    <w:p>
      <w:pPr>
        <w:pStyle w:val="8"/>
        <w:spacing w:before="79" w:line="360" w:lineRule="auto"/>
        <w:ind w:left="540" w:right="532" w:firstLine="720"/>
        <w:jc w:val="both"/>
        <w:rPr>
          <w:rFonts w:ascii="Times New Roman" w:hAnsi="Times New Roman" w:cs="Times New Roman"/>
          <w:sz w:val="24"/>
          <w:szCs w:val="24"/>
        </w:rPr>
      </w:pPr>
      <w:r>
        <w:rPr>
          <w:rFonts w:ascii="Times New Roman" w:hAnsi="Times New Roman" w:cs="Times New Roman"/>
          <w:sz w:val="24"/>
          <w:szCs w:val="24"/>
        </w:rPr>
        <w:t>To overcome this difficulty, sentiment analysis proves to be a potent tool. It allows</w:t>
      </w:r>
      <w:r>
        <w:rPr>
          <w:rFonts w:ascii="Times New Roman" w:hAnsi="Times New Roman" w:cs="Times New Roman"/>
          <w:spacing w:val="1"/>
          <w:sz w:val="24"/>
          <w:szCs w:val="24"/>
        </w:rPr>
        <w:t xml:space="preserve"> </w:t>
      </w:r>
      <w:r>
        <w:rPr>
          <w:rFonts w:ascii="Times New Roman" w:hAnsi="Times New Roman" w:cs="Times New Roman"/>
          <w:sz w:val="24"/>
          <w:szCs w:val="24"/>
        </w:rPr>
        <w:t>companies to automatically categorize customer reviews as positive, negative, or neutral.</w:t>
      </w:r>
      <w:r>
        <w:rPr>
          <w:rFonts w:ascii="Times New Roman" w:hAnsi="Times New Roman" w:cs="Times New Roman"/>
          <w:spacing w:val="1"/>
          <w:sz w:val="24"/>
          <w:szCs w:val="24"/>
        </w:rPr>
        <w:t xml:space="preserve"> </w:t>
      </w:r>
      <w:r>
        <w:rPr>
          <w:rFonts w:ascii="Times New Roman" w:hAnsi="Times New Roman" w:cs="Times New Roman"/>
          <w:sz w:val="24"/>
          <w:szCs w:val="24"/>
        </w:rPr>
        <w:t>Knowing</w:t>
      </w:r>
      <w:r>
        <w:rPr>
          <w:rFonts w:ascii="Times New Roman" w:hAnsi="Times New Roman" w:cs="Times New Roman"/>
          <w:spacing w:val="-4"/>
          <w:sz w:val="24"/>
          <w:szCs w:val="24"/>
        </w:rPr>
        <w:t xml:space="preserve"> </w:t>
      </w:r>
      <w:r>
        <w:rPr>
          <w:rFonts w:ascii="Times New Roman" w:hAnsi="Times New Roman" w:cs="Times New Roman"/>
          <w:sz w:val="24"/>
          <w:szCs w:val="24"/>
        </w:rPr>
        <w:t>what</w:t>
      </w:r>
      <w:r>
        <w:rPr>
          <w:rFonts w:ascii="Times New Roman" w:hAnsi="Times New Roman" w:cs="Times New Roman"/>
          <w:spacing w:val="-4"/>
          <w:sz w:val="24"/>
          <w:szCs w:val="24"/>
        </w:rPr>
        <w:t xml:space="preserve"> </w:t>
      </w:r>
      <w:r>
        <w:rPr>
          <w:rFonts w:ascii="Times New Roman" w:hAnsi="Times New Roman" w:cs="Times New Roman"/>
          <w:sz w:val="24"/>
          <w:szCs w:val="24"/>
        </w:rPr>
        <w:t>customers</w:t>
      </w:r>
      <w:r>
        <w:rPr>
          <w:rFonts w:ascii="Times New Roman" w:hAnsi="Times New Roman" w:cs="Times New Roman"/>
          <w:spacing w:val="-4"/>
          <w:sz w:val="24"/>
          <w:szCs w:val="24"/>
        </w:rPr>
        <w:t xml:space="preserve"> </w:t>
      </w:r>
      <w:r>
        <w:rPr>
          <w:rFonts w:ascii="Times New Roman" w:hAnsi="Times New Roman" w:cs="Times New Roman"/>
          <w:sz w:val="24"/>
          <w:szCs w:val="24"/>
        </w:rPr>
        <w:t>think</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companies</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sell</w:t>
      </w:r>
      <w:r>
        <w:rPr>
          <w:rFonts w:ascii="Times New Roman" w:hAnsi="Times New Roman" w:cs="Times New Roman"/>
          <w:spacing w:val="-4"/>
          <w:sz w:val="24"/>
          <w:szCs w:val="24"/>
        </w:rPr>
        <w:t xml:space="preserve"> </w:t>
      </w:r>
      <w:r>
        <w:rPr>
          <w:rFonts w:ascii="Times New Roman" w:hAnsi="Times New Roman" w:cs="Times New Roman"/>
          <w:sz w:val="24"/>
          <w:szCs w:val="24"/>
        </w:rPr>
        <w:t>electronic</w:t>
      </w:r>
      <w:r>
        <w:rPr>
          <w:rFonts w:ascii="Times New Roman" w:hAnsi="Times New Roman" w:cs="Times New Roman"/>
          <w:spacing w:val="-4"/>
          <w:sz w:val="24"/>
          <w:szCs w:val="24"/>
        </w:rPr>
        <w:t xml:space="preserve"> </w:t>
      </w:r>
      <w:r>
        <w:rPr>
          <w:rFonts w:ascii="Times New Roman" w:hAnsi="Times New Roman" w:cs="Times New Roman"/>
          <w:sz w:val="24"/>
          <w:szCs w:val="24"/>
        </w:rPr>
        <w:t>products</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crucial</w:t>
      </w:r>
      <w:r>
        <w:rPr>
          <w:rFonts w:ascii="Times New Roman" w:hAnsi="Times New Roman" w:cs="Times New Roman"/>
          <w:spacing w:val="-4"/>
          <w:sz w:val="24"/>
          <w:szCs w:val="24"/>
        </w:rPr>
        <w:t xml:space="preserve"> </w:t>
      </w:r>
      <w:r>
        <w:rPr>
          <w:rFonts w:ascii="Times New Roman" w:hAnsi="Times New Roman" w:cs="Times New Roman"/>
          <w:sz w:val="24"/>
          <w:szCs w:val="24"/>
        </w:rPr>
        <w:t>since</w:t>
      </w:r>
      <w:r>
        <w:rPr>
          <w:rFonts w:ascii="Times New Roman" w:hAnsi="Times New Roman" w:cs="Times New Roman"/>
          <w:spacing w:val="-4"/>
          <w:sz w:val="24"/>
          <w:szCs w:val="24"/>
        </w:rPr>
        <w:t xml:space="preserve"> </w:t>
      </w:r>
      <w:r>
        <w:rPr>
          <w:rFonts w:ascii="Times New Roman" w:hAnsi="Times New Roman" w:cs="Times New Roman"/>
          <w:sz w:val="24"/>
          <w:szCs w:val="24"/>
        </w:rPr>
        <w:t>it</w:t>
      </w:r>
      <w:r>
        <w:rPr>
          <w:rFonts w:ascii="Times New Roman" w:hAnsi="Times New Roman" w:cs="Times New Roman"/>
          <w:spacing w:val="-4"/>
          <w:sz w:val="24"/>
          <w:szCs w:val="24"/>
        </w:rPr>
        <w:t xml:space="preserve"> </w:t>
      </w:r>
      <w:r>
        <w:rPr>
          <w:rFonts w:ascii="Times New Roman" w:hAnsi="Times New Roman" w:cs="Times New Roman"/>
          <w:sz w:val="24"/>
          <w:szCs w:val="24"/>
        </w:rPr>
        <w:t>helps</w:t>
      </w:r>
      <w:r>
        <w:rPr>
          <w:rFonts w:ascii="Times New Roman" w:hAnsi="Times New Roman" w:cs="Times New Roman"/>
          <w:spacing w:val="-58"/>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product</w:t>
      </w:r>
      <w:r>
        <w:rPr>
          <w:rFonts w:ascii="Times New Roman" w:hAnsi="Times New Roman" w:cs="Times New Roman"/>
          <w:spacing w:val="-3"/>
          <w:sz w:val="24"/>
          <w:szCs w:val="24"/>
        </w:rPr>
        <w:t xml:space="preserve"> </w:t>
      </w:r>
      <w:r>
        <w:rPr>
          <w:rFonts w:ascii="Times New Roman" w:hAnsi="Times New Roman" w:cs="Times New Roman"/>
          <w:sz w:val="24"/>
          <w:szCs w:val="24"/>
        </w:rPr>
        <w:t>development,</w:t>
      </w:r>
      <w:r>
        <w:rPr>
          <w:rFonts w:ascii="Times New Roman" w:hAnsi="Times New Roman" w:cs="Times New Roman"/>
          <w:spacing w:val="-2"/>
          <w:sz w:val="24"/>
          <w:szCs w:val="24"/>
        </w:rPr>
        <w:t xml:space="preserve"> </w:t>
      </w:r>
      <w:r>
        <w:rPr>
          <w:rFonts w:ascii="Times New Roman" w:hAnsi="Times New Roman" w:cs="Times New Roman"/>
          <w:sz w:val="24"/>
          <w:szCs w:val="24"/>
        </w:rPr>
        <w:t>customer</w:t>
      </w:r>
      <w:r>
        <w:rPr>
          <w:rFonts w:ascii="Times New Roman" w:hAnsi="Times New Roman" w:cs="Times New Roman"/>
          <w:spacing w:val="-3"/>
          <w:sz w:val="24"/>
          <w:szCs w:val="24"/>
        </w:rPr>
        <w:t xml:space="preserve"> </w:t>
      </w:r>
      <w:r>
        <w:rPr>
          <w:rFonts w:ascii="Times New Roman" w:hAnsi="Times New Roman" w:cs="Times New Roman"/>
          <w:sz w:val="24"/>
          <w:szCs w:val="24"/>
        </w:rPr>
        <w:t>service,</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marketing</w:t>
      </w:r>
      <w:r>
        <w:rPr>
          <w:rFonts w:ascii="Times New Roman" w:hAnsi="Times New Roman" w:cs="Times New Roman"/>
          <w:spacing w:val="-2"/>
          <w:sz w:val="24"/>
          <w:szCs w:val="24"/>
        </w:rPr>
        <w:t xml:space="preserve"> </w:t>
      </w:r>
      <w:r>
        <w:rPr>
          <w:rFonts w:ascii="Times New Roman" w:hAnsi="Times New Roman" w:cs="Times New Roman"/>
          <w:sz w:val="24"/>
          <w:szCs w:val="24"/>
        </w:rPr>
        <w:t>strategy</w:t>
      </w:r>
      <w:r>
        <w:rPr>
          <w:rFonts w:ascii="Times New Roman" w:hAnsi="Times New Roman" w:cs="Times New Roman"/>
          <w:spacing w:val="-3"/>
          <w:sz w:val="24"/>
          <w:szCs w:val="24"/>
        </w:rPr>
        <w:t xml:space="preserve"> </w:t>
      </w:r>
      <w:r>
        <w:rPr>
          <w:rFonts w:ascii="Times New Roman" w:hAnsi="Times New Roman" w:cs="Times New Roman"/>
          <w:sz w:val="24"/>
          <w:szCs w:val="24"/>
        </w:rPr>
        <w:t>optimization.</w:t>
      </w: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spacing w:line="360" w:lineRule="auto"/>
        <w:ind w:left="720" w:right="532" w:firstLine="540"/>
        <w:jc w:val="both"/>
        <w:rPr>
          <w:rFonts w:ascii="Times New Roman" w:hAnsi="Times New Roman" w:cs="Times New Roman"/>
          <w:sz w:val="24"/>
          <w:szCs w:val="24"/>
        </w:rPr>
      </w:pPr>
      <w:r>
        <w:rPr>
          <w:rFonts w:ascii="Times New Roman" w:hAnsi="Times New Roman" w:cs="Times New Roman"/>
          <w:sz w:val="24"/>
          <w:szCs w:val="24"/>
        </w:rPr>
        <w:t>Businesses can better know how customers evaluate their goods and services by examining</w:t>
      </w:r>
      <w:r>
        <w:rPr>
          <w:rFonts w:ascii="Times New Roman" w:hAnsi="Times New Roman" w:cs="Times New Roman"/>
          <w:spacing w:val="1"/>
          <w:sz w:val="24"/>
          <w:szCs w:val="24"/>
        </w:rPr>
        <w:t xml:space="preserve"> </w:t>
      </w:r>
      <w:r>
        <w:rPr>
          <w:rFonts w:ascii="Times New Roman" w:hAnsi="Times New Roman" w:cs="Times New Roman"/>
          <w:sz w:val="24"/>
          <w:szCs w:val="24"/>
        </w:rPr>
        <w:t>customer evaluations. Companies can make well-informed decisions to improve their services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customize</w:t>
      </w:r>
      <w:r>
        <w:rPr>
          <w:rFonts w:ascii="Times New Roman" w:hAnsi="Times New Roman" w:cs="Times New Roman"/>
          <w:spacing w:val="-4"/>
          <w:sz w:val="24"/>
          <w:szCs w:val="24"/>
        </w:rPr>
        <w:t xml:space="preserve"> </w:t>
      </w:r>
      <w:r>
        <w:rPr>
          <w:rFonts w:ascii="Times New Roman" w:hAnsi="Times New Roman" w:cs="Times New Roman"/>
          <w:sz w:val="24"/>
          <w:szCs w:val="24"/>
        </w:rPr>
        <w:t>them</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meet</w:t>
      </w:r>
      <w:r>
        <w:rPr>
          <w:rFonts w:ascii="Times New Roman" w:hAnsi="Times New Roman" w:cs="Times New Roman"/>
          <w:spacing w:val="-4"/>
          <w:sz w:val="24"/>
          <w:szCs w:val="24"/>
        </w:rPr>
        <w:t xml:space="preserve"> </w:t>
      </w:r>
      <w:r>
        <w:rPr>
          <w:rFonts w:ascii="Times New Roman" w:hAnsi="Times New Roman" w:cs="Times New Roman"/>
          <w:sz w:val="24"/>
          <w:szCs w:val="24"/>
        </w:rPr>
        <w:t>client</w:t>
      </w:r>
      <w:r>
        <w:rPr>
          <w:rFonts w:ascii="Times New Roman" w:hAnsi="Times New Roman" w:cs="Times New Roman"/>
          <w:spacing w:val="-4"/>
          <w:sz w:val="24"/>
          <w:szCs w:val="24"/>
        </w:rPr>
        <w:t xml:space="preserve"> </w:t>
      </w:r>
      <w:r>
        <w:rPr>
          <w:rFonts w:ascii="Times New Roman" w:hAnsi="Times New Roman" w:cs="Times New Roman"/>
          <w:sz w:val="24"/>
          <w:szCs w:val="24"/>
        </w:rPr>
        <w:t>needs</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identifying</w:t>
      </w:r>
      <w:r>
        <w:rPr>
          <w:rFonts w:ascii="Times New Roman" w:hAnsi="Times New Roman" w:cs="Times New Roman"/>
          <w:spacing w:val="-4"/>
          <w:sz w:val="24"/>
          <w:szCs w:val="24"/>
        </w:rPr>
        <w:t xml:space="preserve"> </w:t>
      </w:r>
      <w:r>
        <w:rPr>
          <w:rFonts w:ascii="Times New Roman" w:hAnsi="Times New Roman" w:cs="Times New Roman"/>
          <w:sz w:val="24"/>
          <w:szCs w:val="24"/>
        </w:rPr>
        <w:t>typical</w:t>
      </w:r>
      <w:r>
        <w:rPr>
          <w:rFonts w:ascii="Times New Roman" w:hAnsi="Times New Roman" w:cs="Times New Roman"/>
          <w:spacing w:val="-3"/>
          <w:sz w:val="24"/>
          <w:szCs w:val="24"/>
        </w:rPr>
        <w:t xml:space="preserve"> </w:t>
      </w:r>
      <w:r>
        <w:rPr>
          <w:rFonts w:ascii="Times New Roman" w:hAnsi="Times New Roman" w:cs="Times New Roman"/>
          <w:sz w:val="24"/>
          <w:szCs w:val="24"/>
        </w:rPr>
        <w:t>pain</w:t>
      </w:r>
      <w:r>
        <w:rPr>
          <w:rFonts w:ascii="Times New Roman" w:hAnsi="Times New Roman" w:cs="Times New Roman"/>
          <w:spacing w:val="-4"/>
          <w:sz w:val="24"/>
          <w:szCs w:val="24"/>
        </w:rPr>
        <w:t xml:space="preserve"> </w:t>
      </w:r>
      <w:r>
        <w:rPr>
          <w:rFonts w:ascii="Times New Roman" w:hAnsi="Times New Roman" w:cs="Times New Roman"/>
          <w:sz w:val="24"/>
          <w:szCs w:val="24"/>
        </w:rPr>
        <w:t>points,</w:t>
      </w:r>
      <w:r>
        <w:rPr>
          <w:rFonts w:ascii="Times New Roman" w:hAnsi="Times New Roman" w:cs="Times New Roman"/>
          <w:spacing w:val="-4"/>
          <w:sz w:val="24"/>
          <w:szCs w:val="24"/>
        </w:rPr>
        <w:t xml:space="preserve"> </w:t>
      </w:r>
      <w:r>
        <w:rPr>
          <w:rFonts w:ascii="Times New Roman" w:hAnsi="Times New Roman" w:cs="Times New Roman"/>
          <w:sz w:val="24"/>
          <w:szCs w:val="24"/>
        </w:rPr>
        <w:t>areas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satisfaction,</w:t>
      </w:r>
      <w:r>
        <w:rPr>
          <w:rFonts w:ascii="Times New Roman" w:hAnsi="Times New Roman" w:cs="Times New Roman"/>
          <w:spacing w:val="-58"/>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product</w:t>
      </w:r>
      <w:r>
        <w:rPr>
          <w:rFonts w:ascii="Times New Roman" w:hAnsi="Times New Roman" w:cs="Times New Roman"/>
          <w:spacing w:val="-1"/>
          <w:sz w:val="24"/>
          <w:szCs w:val="24"/>
        </w:rPr>
        <w:t xml:space="preserve"> </w:t>
      </w:r>
      <w:r>
        <w:rPr>
          <w:rFonts w:ascii="Times New Roman" w:hAnsi="Times New Roman" w:cs="Times New Roman"/>
          <w:sz w:val="24"/>
          <w:szCs w:val="24"/>
        </w:rPr>
        <w:t>characteristics</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matter</w:t>
      </w:r>
      <w:r>
        <w:rPr>
          <w:rFonts w:ascii="Times New Roman" w:hAnsi="Times New Roman" w:cs="Times New Roman"/>
          <w:spacing w:val="-1"/>
          <w:sz w:val="24"/>
          <w:szCs w:val="24"/>
        </w:rPr>
        <w:t xml:space="preserve"> </w:t>
      </w:r>
      <w:r>
        <w:rPr>
          <w:rFonts w:ascii="Times New Roman" w:hAnsi="Times New Roman" w:cs="Times New Roman"/>
          <w:sz w:val="24"/>
          <w:szCs w:val="24"/>
        </w:rPr>
        <w:t>most</w:t>
      </w:r>
      <w:r>
        <w:rPr>
          <w:rFonts w:ascii="Times New Roman" w:hAnsi="Times New Roman" w:cs="Times New Roman"/>
          <w:spacing w:val="-1"/>
          <w:sz w:val="24"/>
          <w:szCs w:val="24"/>
        </w:rPr>
        <w:t xml:space="preserve"> </w:t>
      </w:r>
      <w:r>
        <w:rPr>
          <w:rFonts w:ascii="Times New Roman" w:hAnsi="Times New Roman" w:cs="Times New Roman"/>
          <w:sz w:val="24"/>
          <w:szCs w:val="24"/>
        </w:rPr>
        <w:t>to customers.</w:t>
      </w: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spacing w:line="360" w:lineRule="auto"/>
        <w:ind w:left="540" w:right="59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Customer</w:t>
      </w:r>
      <w:r>
        <w:rPr>
          <w:rFonts w:ascii="Times New Roman" w:hAnsi="Times New Roman" w:cs="Times New Roman"/>
          <w:spacing w:val="-5"/>
          <w:sz w:val="24"/>
          <w:szCs w:val="24"/>
        </w:rPr>
        <w:t xml:space="preserve"> </w:t>
      </w:r>
      <w:r>
        <w:rPr>
          <w:rFonts w:ascii="Times New Roman" w:hAnsi="Times New Roman" w:cs="Times New Roman"/>
          <w:sz w:val="24"/>
          <w:szCs w:val="24"/>
        </w:rPr>
        <w:t>service</w:t>
      </w:r>
      <w:r>
        <w:rPr>
          <w:rFonts w:ascii="Times New Roman" w:hAnsi="Times New Roman" w:cs="Times New Roman"/>
          <w:spacing w:val="-5"/>
          <w:sz w:val="24"/>
          <w:szCs w:val="24"/>
        </w:rPr>
        <w:t xml:space="preserve"> </w:t>
      </w:r>
      <w:r>
        <w:rPr>
          <w:rFonts w:ascii="Times New Roman" w:hAnsi="Times New Roman" w:cs="Times New Roman"/>
          <w:sz w:val="24"/>
          <w:szCs w:val="24"/>
        </w:rPr>
        <w:t>can</w:t>
      </w:r>
      <w:r>
        <w:rPr>
          <w:rFonts w:ascii="Times New Roman" w:hAnsi="Times New Roman" w:cs="Times New Roman"/>
          <w:spacing w:val="-4"/>
          <w:sz w:val="24"/>
          <w:szCs w:val="24"/>
        </w:rPr>
        <w:t xml:space="preserve"> </w:t>
      </w:r>
      <w:r>
        <w:rPr>
          <w:rFonts w:ascii="Times New Roman" w:hAnsi="Times New Roman" w:cs="Times New Roman"/>
          <w:sz w:val="24"/>
          <w:szCs w:val="24"/>
        </w:rPr>
        <w:t>also</w:t>
      </w:r>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significantly</w:t>
      </w:r>
      <w:r>
        <w:rPr>
          <w:rFonts w:ascii="Times New Roman" w:hAnsi="Times New Roman" w:cs="Times New Roman"/>
          <w:spacing w:val="-4"/>
          <w:sz w:val="24"/>
          <w:szCs w:val="24"/>
        </w:rPr>
        <w:t xml:space="preserve"> </w:t>
      </w:r>
      <w:r>
        <w:rPr>
          <w:rFonts w:ascii="Times New Roman" w:hAnsi="Times New Roman" w:cs="Times New Roman"/>
          <w:sz w:val="24"/>
          <w:szCs w:val="24"/>
        </w:rPr>
        <w:t>improved</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sentiment</w:t>
      </w:r>
      <w:r>
        <w:rPr>
          <w:rFonts w:ascii="Times New Roman" w:hAnsi="Times New Roman" w:cs="Times New Roman"/>
          <w:spacing w:val="-5"/>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Businesses</w:t>
      </w:r>
      <w:r>
        <w:rPr>
          <w:rFonts w:ascii="Times New Roman" w:hAnsi="Times New Roman" w:cs="Times New Roman"/>
          <w:spacing w:val="-4"/>
          <w:sz w:val="24"/>
          <w:szCs w:val="24"/>
        </w:rPr>
        <w:t xml:space="preserve"> </w:t>
      </w:r>
      <w:r>
        <w:rPr>
          <w:rFonts w:ascii="Times New Roman" w:hAnsi="Times New Roman" w:cs="Times New Roman"/>
          <w:sz w:val="24"/>
          <w:szCs w:val="24"/>
        </w:rPr>
        <w:t>may</w:t>
      </w:r>
      <w:r>
        <w:rPr>
          <w:rFonts w:ascii="Times New Roman" w:hAnsi="Times New Roman" w:cs="Times New Roman"/>
          <w:spacing w:val="-58"/>
          <w:sz w:val="24"/>
          <w:szCs w:val="24"/>
        </w:rPr>
        <w:t xml:space="preserve"> </w:t>
      </w:r>
      <w:r>
        <w:rPr>
          <w:rFonts w:ascii="Times New Roman" w:hAnsi="Times New Roman" w:cs="Times New Roman"/>
          <w:sz w:val="24"/>
          <w:szCs w:val="24"/>
        </w:rPr>
        <w:t>spot reoccurring problems, respond quickly to consumer concerns, and commit to solving</w:t>
      </w:r>
      <w:r>
        <w:rPr>
          <w:rFonts w:ascii="Times New Roman" w:hAnsi="Times New Roman" w:cs="Times New Roman"/>
          <w:spacing w:val="1"/>
          <w:sz w:val="24"/>
          <w:szCs w:val="24"/>
        </w:rPr>
        <w:t xml:space="preserve"> </w:t>
      </w:r>
      <w:r>
        <w:rPr>
          <w:rFonts w:ascii="Times New Roman" w:hAnsi="Times New Roman" w:cs="Times New Roman"/>
          <w:sz w:val="24"/>
          <w:szCs w:val="24"/>
        </w:rPr>
        <w:t>customer issues by examining customer evaluations. Customer loyalty can rise, negative</w:t>
      </w:r>
      <w:r>
        <w:rPr>
          <w:rFonts w:ascii="Times New Roman" w:hAnsi="Times New Roman" w:cs="Times New Roman"/>
          <w:spacing w:val="1"/>
          <w:sz w:val="24"/>
          <w:szCs w:val="24"/>
        </w:rPr>
        <w:t xml:space="preserve"> </w:t>
      </w:r>
      <w:r>
        <w:rPr>
          <w:rFonts w:ascii="Times New Roman" w:hAnsi="Times New Roman" w:cs="Times New Roman"/>
          <w:sz w:val="24"/>
          <w:szCs w:val="24"/>
        </w:rPr>
        <w:t>feedback</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3"/>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decreased,</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this</w:t>
      </w:r>
      <w:r>
        <w:rPr>
          <w:rFonts w:ascii="Times New Roman" w:hAnsi="Times New Roman" w:cs="Times New Roman"/>
          <w:spacing w:val="-3"/>
          <w:sz w:val="24"/>
          <w:szCs w:val="24"/>
        </w:rPr>
        <w:t xml:space="preserve"> </w:t>
      </w:r>
      <w:r>
        <w:rPr>
          <w:rFonts w:ascii="Times New Roman" w:hAnsi="Times New Roman" w:cs="Times New Roman"/>
          <w:sz w:val="24"/>
          <w:szCs w:val="24"/>
        </w:rPr>
        <w:t>responsiveness</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3"/>
          <w:sz w:val="24"/>
          <w:szCs w:val="24"/>
        </w:rPr>
        <w:t xml:space="preserve"> </w:t>
      </w:r>
      <w:r>
        <w:rPr>
          <w:rFonts w:ascii="Times New Roman" w:hAnsi="Times New Roman" w:cs="Times New Roman"/>
          <w:sz w:val="24"/>
          <w:szCs w:val="24"/>
        </w:rPr>
        <w:t>enhance</w:t>
      </w:r>
      <w:r>
        <w:rPr>
          <w:rFonts w:ascii="Times New Roman" w:hAnsi="Times New Roman" w:cs="Times New Roman"/>
          <w:spacing w:val="-3"/>
          <w:sz w:val="24"/>
          <w:szCs w:val="24"/>
        </w:rPr>
        <w:t xml:space="preserve"> </w:t>
      </w:r>
      <w:r>
        <w:rPr>
          <w:rFonts w:ascii="Times New Roman" w:hAnsi="Times New Roman" w:cs="Times New Roman"/>
          <w:sz w:val="24"/>
          <w:szCs w:val="24"/>
        </w:rPr>
        <w:t>customer</w:t>
      </w:r>
      <w:r>
        <w:rPr>
          <w:rFonts w:ascii="Times New Roman" w:hAnsi="Times New Roman" w:cs="Times New Roman"/>
          <w:spacing w:val="-3"/>
          <w:sz w:val="24"/>
          <w:szCs w:val="24"/>
        </w:rPr>
        <w:t xml:space="preserve"> </w:t>
      </w:r>
      <w:r>
        <w:rPr>
          <w:rFonts w:ascii="Times New Roman" w:hAnsi="Times New Roman" w:cs="Times New Roman"/>
          <w:sz w:val="24"/>
          <w:szCs w:val="24"/>
        </w:rPr>
        <w:t>pleasure.</w:t>
      </w:r>
    </w:p>
    <w:p>
      <w:pPr>
        <w:pStyle w:val="8"/>
        <w:jc w:val="both"/>
        <w:rPr>
          <w:rFonts w:ascii="Times New Roman" w:hAnsi="Times New Roman" w:cs="Times New Roman"/>
          <w:sz w:val="24"/>
          <w:szCs w:val="24"/>
        </w:rPr>
      </w:pPr>
    </w:p>
    <w:p>
      <w:pPr>
        <w:pStyle w:val="8"/>
        <w:spacing w:line="360" w:lineRule="auto"/>
        <w:ind w:left="540" w:right="532" w:firstLine="720"/>
        <w:jc w:val="both"/>
        <w:rPr>
          <w:rFonts w:ascii="Times New Roman" w:hAnsi="Times New Roman" w:cs="Times New Roman"/>
          <w:sz w:val="24"/>
          <w:szCs w:val="24"/>
        </w:rPr>
      </w:pPr>
      <w:r>
        <w:rPr>
          <w:rFonts w:ascii="Times New Roman" w:hAnsi="Times New Roman" w:cs="Times New Roman"/>
          <w:sz w:val="24"/>
          <w:szCs w:val="24"/>
        </w:rPr>
        <w:t>Additionally,</w:t>
      </w:r>
      <w:r>
        <w:rPr>
          <w:rFonts w:ascii="Times New Roman" w:hAnsi="Times New Roman" w:cs="Times New Roman"/>
          <w:spacing w:val="-6"/>
          <w:sz w:val="24"/>
          <w:szCs w:val="24"/>
        </w:rPr>
        <w:t xml:space="preserve"> </w:t>
      </w:r>
      <w:r>
        <w:rPr>
          <w:rFonts w:ascii="Times New Roman" w:hAnsi="Times New Roman" w:cs="Times New Roman"/>
          <w:sz w:val="24"/>
          <w:szCs w:val="24"/>
        </w:rPr>
        <w:t>sentiment</w:t>
      </w:r>
      <w:r>
        <w:rPr>
          <w:rFonts w:ascii="Times New Roman" w:hAnsi="Times New Roman" w:cs="Times New Roman"/>
          <w:spacing w:val="-6"/>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may</w:t>
      </w:r>
      <w:r>
        <w:rPr>
          <w:rFonts w:ascii="Times New Roman" w:hAnsi="Times New Roman" w:cs="Times New Roman"/>
          <w:spacing w:val="-6"/>
          <w:sz w:val="24"/>
          <w:szCs w:val="24"/>
        </w:rPr>
        <w:t xml:space="preserve"> </w:t>
      </w:r>
      <w:r>
        <w:rPr>
          <w:rFonts w:ascii="Times New Roman" w:hAnsi="Times New Roman" w:cs="Times New Roman"/>
          <w:sz w:val="24"/>
          <w:szCs w:val="24"/>
        </w:rPr>
        <w:t>optimize</w:t>
      </w:r>
      <w:r>
        <w:rPr>
          <w:rFonts w:ascii="Times New Roman" w:hAnsi="Times New Roman" w:cs="Times New Roman"/>
          <w:spacing w:val="-5"/>
          <w:sz w:val="24"/>
          <w:szCs w:val="24"/>
        </w:rPr>
        <w:t xml:space="preserve"> </w:t>
      </w:r>
      <w:r>
        <w:rPr>
          <w:rFonts w:ascii="Times New Roman" w:hAnsi="Times New Roman" w:cs="Times New Roman"/>
          <w:sz w:val="24"/>
          <w:szCs w:val="24"/>
        </w:rPr>
        <w:t>marketing</w:t>
      </w:r>
      <w:r>
        <w:rPr>
          <w:rFonts w:ascii="Times New Roman" w:hAnsi="Times New Roman" w:cs="Times New Roman"/>
          <w:spacing w:val="-6"/>
          <w:sz w:val="24"/>
          <w:szCs w:val="24"/>
        </w:rPr>
        <w:t xml:space="preserve"> </w:t>
      </w:r>
      <w:r>
        <w:rPr>
          <w:rFonts w:ascii="Times New Roman" w:hAnsi="Times New Roman" w:cs="Times New Roman"/>
          <w:sz w:val="24"/>
          <w:szCs w:val="24"/>
        </w:rPr>
        <w:t>strategies</w:t>
      </w:r>
      <w:r>
        <w:rPr>
          <w:rFonts w:ascii="Times New Roman" w:hAnsi="Times New Roman" w:cs="Times New Roman"/>
          <w:spacing w:val="-6"/>
          <w:sz w:val="24"/>
          <w:szCs w:val="24"/>
        </w:rPr>
        <w:t xml:space="preserve"> </w:t>
      </w:r>
      <w:r>
        <w:rPr>
          <w:rFonts w:ascii="Times New Roman" w:hAnsi="Times New Roman" w:cs="Times New Roman"/>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offering</w:t>
      </w:r>
      <w:r>
        <w:rPr>
          <w:rFonts w:ascii="Times New Roman" w:hAnsi="Times New Roman" w:cs="Times New Roman"/>
          <w:spacing w:val="-6"/>
          <w:sz w:val="24"/>
          <w:szCs w:val="24"/>
        </w:rPr>
        <w:t xml:space="preserve"> </w:t>
      </w:r>
      <w:r>
        <w:rPr>
          <w:rFonts w:ascii="Times New Roman" w:hAnsi="Times New Roman" w:cs="Times New Roman"/>
          <w:sz w:val="24"/>
          <w:szCs w:val="24"/>
        </w:rPr>
        <w:t>insights</w:t>
      </w:r>
      <w:r>
        <w:rPr>
          <w:rFonts w:ascii="Times New Roman" w:hAnsi="Times New Roman" w:cs="Times New Roman"/>
          <w:spacing w:val="-58"/>
          <w:sz w:val="24"/>
          <w:szCs w:val="24"/>
        </w:rPr>
        <w:t xml:space="preserve"> </w:t>
      </w:r>
      <w:r>
        <w:rPr>
          <w:rFonts w:ascii="Times New Roman" w:hAnsi="Times New Roman" w:cs="Times New Roman"/>
          <w:sz w:val="24"/>
          <w:szCs w:val="24"/>
        </w:rPr>
        <w:t>into the success of marketing efforts and the influence of product messaging on customer</w:t>
      </w:r>
      <w:r>
        <w:rPr>
          <w:rFonts w:ascii="Times New Roman" w:hAnsi="Times New Roman" w:cs="Times New Roman"/>
          <w:spacing w:val="1"/>
          <w:sz w:val="24"/>
          <w:szCs w:val="24"/>
        </w:rPr>
        <w:t xml:space="preserve"> </w:t>
      </w:r>
      <w:r>
        <w:rPr>
          <w:rFonts w:ascii="Times New Roman" w:hAnsi="Times New Roman" w:cs="Times New Roman"/>
          <w:sz w:val="24"/>
          <w:szCs w:val="24"/>
        </w:rPr>
        <w:t>perceptions. Companies can target particular client categories using this data, hone their</w:t>
      </w:r>
      <w:r>
        <w:rPr>
          <w:rFonts w:ascii="Times New Roman" w:hAnsi="Times New Roman" w:cs="Times New Roman"/>
          <w:spacing w:val="1"/>
          <w:sz w:val="24"/>
          <w:szCs w:val="24"/>
        </w:rPr>
        <w:t xml:space="preserve"> </w:t>
      </w:r>
      <w:r>
        <w:rPr>
          <w:rFonts w:ascii="Times New Roman" w:hAnsi="Times New Roman" w:cs="Times New Roman"/>
          <w:sz w:val="24"/>
          <w:szCs w:val="24"/>
        </w:rPr>
        <w:t>marketing</w:t>
      </w:r>
      <w:r>
        <w:rPr>
          <w:rFonts w:ascii="Times New Roman" w:hAnsi="Times New Roman" w:cs="Times New Roman"/>
          <w:spacing w:val="-4"/>
          <w:sz w:val="24"/>
          <w:szCs w:val="24"/>
        </w:rPr>
        <w:t xml:space="preserve"> </w:t>
      </w:r>
      <w:r>
        <w:rPr>
          <w:rFonts w:ascii="Times New Roman" w:hAnsi="Times New Roman" w:cs="Times New Roman"/>
          <w:sz w:val="24"/>
          <w:szCs w:val="24"/>
        </w:rPr>
        <w:t>tactics,</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increase</w:t>
      </w:r>
      <w:r>
        <w:rPr>
          <w:rFonts w:ascii="Times New Roman" w:hAnsi="Times New Roman" w:cs="Times New Roman"/>
          <w:spacing w:val="-3"/>
          <w:sz w:val="24"/>
          <w:szCs w:val="24"/>
        </w:rPr>
        <w:t xml:space="preserve"> </w:t>
      </w:r>
      <w:r>
        <w:rPr>
          <w:rFonts w:ascii="Times New Roman" w:hAnsi="Times New Roman" w:cs="Times New Roman"/>
          <w:sz w:val="24"/>
          <w:szCs w:val="24"/>
        </w:rPr>
        <w:t>their</w:t>
      </w:r>
      <w:r>
        <w:rPr>
          <w:rFonts w:ascii="Times New Roman" w:hAnsi="Times New Roman" w:cs="Times New Roman"/>
          <w:spacing w:val="-3"/>
          <w:sz w:val="24"/>
          <w:szCs w:val="24"/>
        </w:rPr>
        <w:t xml:space="preserve"> </w:t>
      </w:r>
      <w:r>
        <w:rPr>
          <w:rFonts w:ascii="Times New Roman" w:hAnsi="Times New Roman" w:cs="Times New Roman"/>
          <w:sz w:val="24"/>
          <w:szCs w:val="24"/>
        </w:rPr>
        <w:t>marketing</w:t>
      </w:r>
      <w:r>
        <w:rPr>
          <w:rFonts w:ascii="Times New Roman" w:hAnsi="Times New Roman" w:cs="Times New Roman"/>
          <w:spacing w:val="-3"/>
          <w:sz w:val="24"/>
          <w:szCs w:val="24"/>
        </w:rPr>
        <w:t xml:space="preserve"> </w:t>
      </w:r>
      <w:r>
        <w:rPr>
          <w:rFonts w:ascii="Times New Roman" w:hAnsi="Times New Roman" w:cs="Times New Roman"/>
          <w:sz w:val="24"/>
          <w:szCs w:val="24"/>
        </w:rPr>
        <w:t>campaigns'</w:t>
      </w:r>
      <w:r>
        <w:rPr>
          <w:rFonts w:ascii="Times New Roman" w:hAnsi="Times New Roman" w:cs="Times New Roman"/>
          <w:spacing w:val="-4"/>
          <w:sz w:val="24"/>
          <w:szCs w:val="24"/>
        </w:rPr>
        <w:t xml:space="preserve"> </w:t>
      </w:r>
      <w:r>
        <w:rPr>
          <w:rFonts w:ascii="Times New Roman" w:hAnsi="Times New Roman" w:cs="Times New Roman"/>
          <w:sz w:val="24"/>
          <w:szCs w:val="24"/>
        </w:rPr>
        <w:t>total</w:t>
      </w:r>
      <w:r>
        <w:rPr>
          <w:rFonts w:ascii="Times New Roman" w:hAnsi="Times New Roman" w:cs="Times New Roman"/>
          <w:spacing w:val="-2"/>
          <w:sz w:val="24"/>
          <w:szCs w:val="24"/>
        </w:rPr>
        <w:t xml:space="preserve"> </w:t>
      </w:r>
      <w:r>
        <w:rPr>
          <w:rFonts w:ascii="Times New Roman" w:hAnsi="Times New Roman" w:cs="Times New Roman"/>
          <w:sz w:val="24"/>
          <w:szCs w:val="24"/>
        </w:rPr>
        <w:t>return</w:t>
      </w:r>
      <w:r>
        <w:rPr>
          <w:rFonts w:ascii="Times New Roman" w:hAnsi="Times New Roman" w:cs="Times New Roman"/>
          <w:spacing w:val="-3"/>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investment</w:t>
      </w:r>
      <w:r>
        <w:rPr>
          <w:rFonts w:ascii="Times New Roman" w:hAnsi="Times New Roman" w:cs="Times New Roman"/>
          <w:spacing w:val="-3"/>
          <w:sz w:val="24"/>
          <w:szCs w:val="24"/>
        </w:rPr>
        <w:t xml:space="preserve"> </w:t>
      </w:r>
      <w:r>
        <w:rPr>
          <w:rFonts w:ascii="Times New Roman" w:hAnsi="Times New Roman" w:cs="Times New Roman"/>
          <w:sz w:val="24"/>
          <w:szCs w:val="24"/>
        </w:rPr>
        <w:t>(ROI).</w:t>
      </w: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jc w:val="both"/>
        <w:rPr>
          <w:rFonts w:ascii="Times New Roman" w:hAnsi="Times New Roman" w:cs="Times New Roman"/>
          <w:sz w:val="24"/>
          <w:szCs w:val="24"/>
        </w:rPr>
      </w:pPr>
    </w:p>
    <w:p>
      <w:pPr>
        <w:pStyle w:val="8"/>
        <w:spacing w:before="1" w:line="360" w:lineRule="auto"/>
        <w:ind w:left="720" w:right="591" w:firstLine="72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summary,</w:t>
      </w:r>
      <w:r>
        <w:rPr>
          <w:rFonts w:ascii="Times New Roman" w:hAnsi="Times New Roman" w:cs="Times New Roman"/>
          <w:spacing w:val="-4"/>
          <w:sz w:val="24"/>
          <w:szCs w:val="24"/>
        </w:rPr>
        <w:t xml:space="preserve"> </w:t>
      </w:r>
      <w:r>
        <w:rPr>
          <w:rFonts w:ascii="Times New Roman" w:hAnsi="Times New Roman" w:cs="Times New Roman"/>
          <w:sz w:val="24"/>
          <w:szCs w:val="24"/>
        </w:rPr>
        <w:t>sentiment</w:t>
      </w:r>
      <w:r>
        <w:rPr>
          <w:rFonts w:ascii="Times New Roman" w:hAnsi="Times New Roman" w:cs="Times New Roman"/>
          <w:spacing w:val="-5"/>
          <w:sz w:val="24"/>
          <w:szCs w:val="24"/>
        </w:rPr>
        <w:t xml:space="preserve"> </w:t>
      </w:r>
      <w:r>
        <w:rPr>
          <w:rFonts w:ascii="Times New Roman" w:hAnsi="Times New Roman" w:cs="Times New Roman"/>
          <w:sz w:val="24"/>
          <w:szCs w:val="24"/>
        </w:rPr>
        <w:t>analysis</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critical</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companies</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sell</w:t>
      </w:r>
      <w:r>
        <w:rPr>
          <w:rFonts w:ascii="Times New Roman" w:hAnsi="Times New Roman" w:cs="Times New Roman"/>
          <w:spacing w:val="-4"/>
          <w:sz w:val="24"/>
          <w:szCs w:val="24"/>
        </w:rPr>
        <w:t xml:space="preserve"> </w:t>
      </w:r>
      <w:r>
        <w:rPr>
          <w:rFonts w:ascii="Times New Roman" w:hAnsi="Times New Roman" w:cs="Times New Roman"/>
          <w:sz w:val="24"/>
          <w:szCs w:val="24"/>
        </w:rPr>
        <w:t>electronic</w:t>
      </w:r>
      <w:r>
        <w:rPr>
          <w:rFonts w:ascii="Times New Roman" w:hAnsi="Times New Roman" w:cs="Times New Roman"/>
          <w:spacing w:val="-5"/>
          <w:sz w:val="24"/>
          <w:szCs w:val="24"/>
        </w:rPr>
        <w:t xml:space="preserve"> </w:t>
      </w:r>
      <w:r>
        <w:rPr>
          <w:rFonts w:ascii="Times New Roman" w:hAnsi="Times New Roman" w:cs="Times New Roman"/>
          <w:sz w:val="24"/>
          <w:szCs w:val="24"/>
        </w:rPr>
        <w:t>products</w:t>
      </w:r>
      <w:r>
        <w:rPr>
          <w:rFonts w:ascii="Times New Roman" w:hAnsi="Times New Roman" w:cs="Times New Roman"/>
          <w:spacing w:val="-4"/>
          <w:sz w:val="24"/>
          <w:szCs w:val="24"/>
        </w:rPr>
        <w:t xml:space="preserve"> </w:t>
      </w:r>
      <w:r>
        <w:rPr>
          <w:rFonts w:ascii="Times New Roman" w:hAnsi="Times New Roman" w:cs="Times New Roman"/>
          <w:sz w:val="24"/>
          <w:szCs w:val="24"/>
        </w:rPr>
        <w:t>because</w:t>
      </w:r>
      <w:r>
        <w:rPr>
          <w:rFonts w:ascii="Times New Roman" w:hAnsi="Times New Roman" w:cs="Times New Roman"/>
          <w:spacing w:val="-4"/>
          <w:sz w:val="24"/>
          <w:szCs w:val="24"/>
        </w:rPr>
        <w:t xml:space="preserve"> </w:t>
      </w:r>
      <w:r>
        <w:rPr>
          <w:rFonts w:ascii="Times New Roman" w:hAnsi="Times New Roman" w:cs="Times New Roman"/>
          <w:sz w:val="24"/>
          <w:szCs w:val="24"/>
        </w:rPr>
        <w:t>it</w:t>
      </w:r>
      <w:r>
        <w:rPr>
          <w:rFonts w:ascii="Times New Roman" w:hAnsi="Times New Roman" w:cs="Times New Roman"/>
          <w:spacing w:val="-59"/>
          <w:sz w:val="24"/>
          <w:szCs w:val="24"/>
        </w:rPr>
        <w:t xml:space="preserve"> </w:t>
      </w:r>
      <w:r>
        <w:rPr>
          <w:rFonts w:ascii="Times New Roman" w:hAnsi="Times New Roman" w:cs="Times New Roman"/>
          <w:sz w:val="24"/>
          <w:szCs w:val="24"/>
        </w:rPr>
        <w:t>helps them better understand the sentiment of their target market, improve product</w:t>
      </w:r>
      <w:r>
        <w:rPr>
          <w:rFonts w:ascii="Times New Roman" w:hAnsi="Times New Roman" w:cs="Times New Roman"/>
          <w:spacing w:val="1"/>
          <w:sz w:val="24"/>
          <w:szCs w:val="24"/>
        </w:rPr>
        <w:t xml:space="preserve"> </w:t>
      </w:r>
      <w:r>
        <w:rPr>
          <w:rFonts w:ascii="Times New Roman" w:hAnsi="Times New Roman" w:cs="Times New Roman"/>
          <w:sz w:val="24"/>
          <w:szCs w:val="24"/>
        </w:rPr>
        <w:t>development,</w:t>
      </w:r>
      <w:r>
        <w:rPr>
          <w:rFonts w:ascii="Times New Roman" w:hAnsi="Times New Roman" w:cs="Times New Roman"/>
          <w:spacing w:val="-6"/>
          <w:sz w:val="24"/>
          <w:szCs w:val="24"/>
        </w:rPr>
        <w:t xml:space="preserve"> </w:t>
      </w:r>
      <w:r>
        <w:rPr>
          <w:rFonts w:ascii="Times New Roman" w:hAnsi="Times New Roman" w:cs="Times New Roman"/>
          <w:sz w:val="24"/>
          <w:szCs w:val="24"/>
        </w:rPr>
        <w:t>raise</w:t>
      </w:r>
      <w:r>
        <w:rPr>
          <w:rFonts w:ascii="Times New Roman" w:hAnsi="Times New Roman" w:cs="Times New Roman"/>
          <w:spacing w:val="-5"/>
          <w:sz w:val="24"/>
          <w:szCs w:val="24"/>
        </w:rPr>
        <w:t xml:space="preserve"> </w:t>
      </w:r>
      <w:r>
        <w:rPr>
          <w:rFonts w:ascii="Times New Roman" w:hAnsi="Times New Roman" w:cs="Times New Roman"/>
          <w:sz w:val="24"/>
          <w:szCs w:val="24"/>
        </w:rPr>
        <w:t>customer</w:t>
      </w:r>
      <w:r>
        <w:rPr>
          <w:rFonts w:ascii="Times New Roman" w:hAnsi="Times New Roman" w:cs="Times New Roman"/>
          <w:spacing w:val="-5"/>
          <w:sz w:val="24"/>
          <w:szCs w:val="24"/>
        </w:rPr>
        <w:t xml:space="preserve"> </w:t>
      </w:r>
      <w:r>
        <w:rPr>
          <w:rFonts w:ascii="Times New Roman" w:hAnsi="Times New Roman" w:cs="Times New Roman"/>
          <w:sz w:val="24"/>
          <w:szCs w:val="24"/>
        </w:rPr>
        <w:t>satisfaction</w:t>
      </w:r>
      <w:r>
        <w:rPr>
          <w:rFonts w:ascii="Times New Roman" w:hAnsi="Times New Roman" w:cs="Times New Roman"/>
          <w:spacing w:val="-6"/>
          <w:sz w:val="24"/>
          <w:szCs w:val="24"/>
        </w:rPr>
        <w:t xml:space="preserve"> </w:t>
      </w:r>
      <w:r>
        <w:rPr>
          <w:rFonts w:ascii="Times New Roman" w:hAnsi="Times New Roman" w:cs="Times New Roman"/>
          <w:sz w:val="24"/>
          <w:szCs w:val="24"/>
        </w:rPr>
        <w:t>levels,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maximize</w:t>
      </w:r>
      <w:r>
        <w:rPr>
          <w:rFonts w:ascii="Times New Roman" w:hAnsi="Times New Roman" w:cs="Times New Roman"/>
          <w:spacing w:val="-5"/>
          <w:sz w:val="24"/>
          <w:szCs w:val="24"/>
        </w:rPr>
        <w:t xml:space="preserve"> </w:t>
      </w:r>
      <w:r>
        <w:rPr>
          <w:rFonts w:ascii="Times New Roman" w:hAnsi="Times New Roman" w:cs="Times New Roman"/>
          <w:sz w:val="24"/>
          <w:szCs w:val="24"/>
        </w:rPr>
        <w:t>marketing</w:t>
      </w:r>
      <w:r>
        <w:rPr>
          <w:rFonts w:ascii="Times New Roman" w:hAnsi="Times New Roman" w:cs="Times New Roman"/>
          <w:spacing w:val="-6"/>
          <w:sz w:val="24"/>
          <w:szCs w:val="24"/>
        </w:rPr>
        <w:t xml:space="preserve"> </w:t>
      </w:r>
      <w:r>
        <w:rPr>
          <w:rFonts w:ascii="Times New Roman" w:hAnsi="Times New Roman" w:cs="Times New Roman"/>
          <w:sz w:val="24"/>
          <w:szCs w:val="24"/>
        </w:rPr>
        <w:t>budgets.</w:t>
      </w:r>
      <w:r>
        <w:rPr>
          <w:rFonts w:ascii="Times New Roman" w:hAnsi="Times New Roman" w:cs="Times New Roman"/>
          <w:spacing w:val="-5"/>
          <w:sz w:val="24"/>
          <w:szCs w:val="24"/>
        </w:rPr>
        <w:t xml:space="preserve"> </w:t>
      </w:r>
      <w:r>
        <w:rPr>
          <w:rFonts w:ascii="Times New Roman" w:hAnsi="Times New Roman" w:cs="Times New Roman"/>
          <w:sz w:val="24"/>
          <w:szCs w:val="24"/>
        </w:rPr>
        <w:t>Businesses</w:t>
      </w:r>
      <w:r>
        <w:rPr>
          <w:rFonts w:ascii="Times New Roman" w:hAnsi="Times New Roman" w:cs="Times New Roman"/>
          <w:spacing w:val="-58"/>
          <w:sz w:val="24"/>
          <w:szCs w:val="24"/>
        </w:rPr>
        <w:t xml:space="preserve"> </w:t>
      </w:r>
      <w:r>
        <w:rPr>
          <w:rFonts w:ascii="Times New Roman" w:hAnsi="Times New Roman" w:cs="Times New Roman"/>
          <w:sz w:val="24"/>
          <w:szCs w:val="24"/>
        </w:rPr>
        <w:t>may</w:t>
      </w:r>
      <w:r>
        <w:rPr>
          <w:rFonts w:ascii="Times New Roman" w:hAnsi="Times New Roman" w:cs="Times New Roman"/>
          <w:spacing w:val="-5"/>
          <w:sz w:val="24"/>
          <w:szCs w:val="24"/>
        </w:rPr>
        <w:t xml:space="preserve"> </w:t>
      </w:r>
      <w:r>
        <w:rPr>
          <w:rFonts w:ascii="Times New Roman" w:hAnsi="Times New Roman" w:cs="Times New Roman"/>
          <w:sz w:val="24"/>
          <w:szCs w:val="24"/>
        </w:rPr>
        <w:t>increase</w:t>
      </w:r>
      <w:r>
        <w:rPr>
          <w:rFonts w:ascii="Times New Roman" w:hAnsi="Times New Roman" w:cs="Times New Roman"/>
          <w:spacing w:val="-4"/>
          <w:sz w:val="24"/>
          <w:szCs w:val="24"/>
        </w:rPr>
        <w:t xml:space="preserve"> </w:t>
      </w:r>
      <w:r>
        <w:rPr>
          <w:rFonts w:ascii="Times New Roman" w:hAnsi="Times New Roman" w:cs="Times New Roman"/>
          <w:sz w:val="24"/>
          <w:szCs w:val="24"/>
        </w:rPr>
        <w:t>consumer</w:t>
      </w:r>
      <w:r>
        <w:rPr>
          <w:rFonts w:ascii="Times New Roman" w:hAnsi="Times New Roman" w:cs="Times New Roman"/>
          <w:spacing w:val="-4"/>
          <w:sz w:val="24"/>
          <w:szCs w:val="24"/>
        </w:rPr>
        <w:t xml:space="preserve"> </w:t>
      </w:r>
      <w:r>
        <w:rPr>
          <w:rFonts w:ascii="Times New Roman" w:hAnsi="Times New Roman" w:cs="Times New Roman"/>
          <w:sz w:val="24"/>
          <w:szCs w:val="24"/>
        </w:rPr>
        <w:t>satisfaction,</w:t>
      </w:r>
      <w:r>
        <w:rPr>
          <w:rFonts w:ascii="Times New Roman" w:hAnsi="Times New Roman" w:cs="Times New Roman"/>
          <w:spacing w:val="-4"/>
          <w:sz w:val="24"/>
          <w:szCs w:val="24"/>
        </w:rPr>
        <w:t xml:space="preserve"> </w:t>
      </w:r>
      <w:r>
        <w:rPr>
          <w:rFonts w:ascii="Times New Roman" w:hAnsi="Times New Roman" w:cs="Times New Roman"/>
          <w:sz w:val="24"/>
          <w:szCs w:val="24"/>
        </w:rPr>
        <w:t>make</w:t>
      </w:r>
      <w:r>
        <w:rPr>
          <w:rFonts w:ascii="Times New Roman" w:hAnsi="Times New Roman" w:cs="Times New Roman"/>
          <w:spacing w:val="-4"/>
          <w:sz w:val="24"/>
          <w:szCs w:val="24"/>
        </w:rPr>
        <w:t xml:space="preserve"> </w:t>
      </w:r>
      <w:r>
        <w:rPr>
          <w:rFonts w:ascii="Times New Roman" w:hAnsi="Times New Roman" w:cs="Times New Roman"/>
          <w:sz w:val="24"/>
          <w:szCs w:val="24"/>
        </w:rPr>
        <w:t>better</w:t>
      </w:r>
      <w:r>
        <w:rPr>
          <w:rFonts w:ascii="Times New Roman" w:hAnsi="Times New Roman" w:cs="Times New Roman"/>
          <w:spacing w:val="-4"/>
          <w:sz w:val="24"/>
          <w:szCs w:val="24"/>
        </w:rPr>
        <w:t xml:space="preserve"> </w:t>
      </w:r>
      <w:r>
        <w:rPr>
          <w:rFonts w:ascii="Times New Roman" w:hAnsi="Times New Roman" w:cs="Times New Roman"/>
          <w:sz w:val="24"/>
          <w:szCs w:val="24"/>
        </w:rPr>
        <w:t>decisions,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succeed</w:t>
      </w:r>
      <w:r>
        <w:rPr>
          <w:rFonts w:ascii="Times New Roman" w:hAnsi="Times New Roman" w:cs="Times New Roman"/>
          <w:spacing w:val="-4"/>
          <w:sz w:val="24"/>
          <w:szCs w:val="24"/>
        </w:rPr>
        <w:t xml:space="preserve"> </w:t>
      </w:r>
      <w:r>
        <w:rPr>
          <w:rFonts w:ascii="Times New Roman" w:hAnsi="Times New Roman" w:cs="Times New Roman"/>
          <w:sz w:val="24"/>
          <w:szCs w:val="24"/>
        </w:rPr>
        <w:t>more</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cutthroat</w:t>
      </w:r>
      <w:r>
        <w:rPr>
          <w:rFonts w:ascii="Times New Roman" w:hAnsi="Times New Roman" w:cs="Times New Roman"/>
          <w:spacing w:val="-58"/>
          <w:sz w:val="24"/>
          <w:szCs w:val="24"/>
        </w:rPr>
        <w:t xml:space="preserve"> </w:t>
      </w:r>
      <w:r>
        <w:rPr>
          <w:rFonts w:ascii="Times New Roman" w:hAnsi="Times New Roman" w:cs="Times New Roman"/>
          <w:sz w:val="24"/>
          <w:szCs w:val="24"/>
        </w:rPr>
        <w:t>world</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e-commerce</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2"/>
          <w:sz w:val="24"/>
          <w:szCs w:val="24"/>
        </w:rPr>
        <w:t xml:space="preserve"> </w:t>
      </w:r>
      <w:r>
        <w:rPr>
          <w:rFonts w:ascii="Times New Roman" w:hAnsi="Times New Roman" w:cs="Times New Roman"/>
          <w:sz w:val="24"/>
          <w:szCs w:val="24"/>
        </w:rPr>
        <w:t>utilizing</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r>
        <w:rPr>
          <w:rFonts w:ascii="Times New Roman" w:hAnsi="Times New Roman" w:cs="Times New Roman"/>
          <w:spacing w:val="-2"/>
          <w:sz w:val="24"/>
          <w:szCs w:val="24"/>
        </w:rPr>
        <w:t xml:space="preserve"> </w:t>
      </w:r>
      <w:r>
        <w:rPr>
          <w:rFonts w:ascii="Times New Roman" w:hAnsi="Times New Roman" w:cs="Times New Roman"/>
          <w:sz w:val="24"/>
          <w:szCs w:val="24"/>
        </w:rPr>
        <w:t>analysis.</w:t>
      </w:r>
    </w:p>
    <w:p>
      <w:pPr>
        <w:spacing w:line="360" w:lineRule="auto"/>
        <w:rPr>
          <w:rFonts w:ascii="Times New Roman" w:hAnsi="Times New Roman" w:cs="Times New Roman"/>
          <w:sz w:val="24"/>
          <w:szCs w:val="24"/>
        </w:rPr>
        <w:sectPr>
          <w:pgSz w:w="12240" w:h="15840"/>
          <w:pgMar w:top="1360" w:right="920" w:bottom="280" w:left="900" w:header="720" w:footer="720" w:gutter="0"/>
          <w:cols w:space="720" w:num="1"/>
        </w:sectPr>
      </w:pPr>
    </w:p>
    <w:p>
      <w:pPr>
        <w:pStyle w:val="3"/>
        <w:rPr>
          <w:rFonts w:ascii="Times New Roman" w:hAnsi="Times New Roman" w:cs="Times New Roman"/>
          <w:color w:val="auto"/>
          <w:sz w:val="24"/>
          <w:szCs w:val="24"/>
        </w:rPr>
      </w:pPr>
      <w:bookmarkStart w:id="8" w:name="_Toc154435319"/>
      <w:r>
        <w:rPr>
          <w:rFonts w:ascii="Times New Roman" w:hAnsi="Times New Roman" w:cs="Times New Roman"/>
          <w:color w:val="auto"/>
          <w:sz w:val="24"/>
          <w:szCs w:val="24"/>
        </w:rPr>
        <w:t>1.7</w:t>
      </w:r>
      <w:r>
        <w:rPr>
          <w:rFonts w:ascii="Times New Roman" w:hAnsi="Times New Roman" w:cs="Times New Roman"/>
          <w:color w:val="auto"/>
          <w:sz w:val="24"/>
          <w:szCs w:val="24"/>
        </w:rPr>
        <w:tab/>
      </w:r>
      <w:r>
        <w:rPr>
          <w:rFonts w:ascii="Times New Roman" w:hAnsi="Times New Roman" w:cs="Times New Roman"/>
          <w:color w:val="auto"/>
          <w:sz w:val="24"/>
          <w:szCs w:val="24"/>
        </w:rPr>
        <w:t>Scope</w:t>
      </w:r>
      <w:r>
        <w:rPr>
          <w:rFonts w:ascii="Times New Roman" w:hAnsi="Times New Roman" w:cs="Times New Roman"/>
          <w:color w:val="auto"/>
          <w:spacing w:val="-1"/>
          <w:sz w:val="24"/>
          <w:szCs w:val="24"/>
        </w:rPr>
        <w:t xml:space="preserve"> </w:t>
      </w:r>
      <w:r>
        <w:rPr>
          <w:rFonts w:ascii="Times New Roman" w:hAnsi="Times New Roman" w:cs="Times New Roman"/>
          <w:color w:val="auto"/>
          <w:sz w:val="24"/>
          <w:szCs w:val="24"/>
        </w:rPr>
        <w:t>of</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Study</w:t>
      </w:r>
      <w:bookmarkEnd w:id="8"/>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spacing w:before="9"/>
        <w:rPr>
          <w:rFonts w:ascii="Times New Roman" w:hAnsi="Times New Roman" w:cs="Times New Roman"/>
          <w:sz w:val="24"/>
          <w:szCs w:val="24"/>
        </w:rPr>
      </w:pPr>
    </w:p>
    <w:p>
      <w:pPr>
        <w:pStyle w:val="8"/>
        <w:spacing w:line="360" w:lineRule="auto"/>
        <w:ind w:left="540" w:right="532"/>
        <w:jc w:val="both"/>
        <w:rPr>
          <w:rFonts w:ascii="Times New Roman" w:hAnsi="Times New Roman" w:cs="Times New Roman"/>
          <w:sz w:val="24"/>
          <w:szCs w:val="24"/>
        </w:rPr>
      </w:pPr>
      <w:r>
        <w:rPr>
          <w:rFonts w:ascii="Times New Roman" w:hAnsi="Times New Roman" w:cs="Times New Roman"/>
          <w:sz w:val="24"/>
          <w:szCs w:val="24"/>
        </w:rPr>
        <w:t xml:space="preserve">         This research project aims to develop a sentiment analysis model that can identify</w:t>
      </w:r>
      <w:r>
        <w:rPr>
          <w:rFonts w:ascii="Times New Roman" w:hAnsi="Times New Roman" w:cs="Times New Roman"/>
          <w:spacing w:val="1"/>
          <w:sz w:val="24"/>
          <w:szCs w:val="24"/>
        </w:rPr>
        <w:t xml:space="preserve"> </w:t>
      </w:r>
      <w:r>
        <w:rPr>
          <w:rFonts w:ascii="Times New Roman" w:hAnsi="Times New Roman" w:cs="Times New Roman"/>
          <w:sz w:val="24"/>
          <w:szCs w:val="24"/>
        </w:rPr>
        <w:t>patterns and categorize sentiments found in customer reviews of electronic products on</w:t>
      </w:r>
      <w:r>
        <w:rPr>
          <w:rFonts w:ascii="Times New Roman" w:hAnsi="Times New Roman" w:cs="Times New Roman"/>
          <w:spacing w:val="1"/>
          <w:sz w:val="24"/>
          <w:szCs w:val="24"/>
        </w:rPr>
        <w:t xml:space="preserve"> </w:t>
      </w:r>
      <w:r>
        <w:rPr>
          <w:rFonts w:ascii="Times New Roman" w:hAnsi="Times New Roman" w:cs="Times New Roman"/>
          <w:sz w:val="24"/>
          <w:szCs w:val="24"/>
        </w:rPr>
        <w:t>Amazon.</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proposed</w:t>
      </w:r>
      <w:r>
        <w:rPr>
          <w:rFonts w:ascii="Times New Roman" w:hAnsi="Times New Roman" w:cs="Times New Roman"/>
          <w:spacing w:val="-4"/>
          <w:sz w:val="24"/>
          <w:szCs w:val="24"/>
        </w:rPr>
        <w:t xml:space="preserve"> </w:t>
      </w:r>
      <w:r>
        <w:rPr>
          <w:rFonts w:ascii="Times New Roman" w:hAnsi="Times New Roman" w:cs="Times New Roman"/>
          <w:sz w:val="24"/>
          <w:szCs w:val="24"/>
        </w:rPr>
        <w:t>model</w:t>
      </w:r>
      <w:r>
        <w:rPr>
          <w:rFonts w:ascii="Times New Roman" w:hAnsi="Times New Roman" w:cs="Times New Roman"/>
          <w:spacing w:val="-4"/>
          <w:sz w:val="24"/>
          <w:szCs w:val="24"/>
        </w:rPr>
        <w:t xml:space="preserve"> </w:t>
      </w:r>
      <w:r>
        <w:rPr>
          <w:rFonts w:ascii="Times New Roman" w:hAnsi="Times New Roman" w:cs="Times New Roman"/>
          <w:sz w:val="24"/>
          <w:szCs w:val="24"/>
        </w:rPr>
        <w:t>will</w:t>
      </w:r>
      <w:r>
        <w:rPr>
          <w:rFonts w:ascii="Times New Roman" w:hAnsi="Times New Roman" w:cs="Times New Roman"/>
          <w:spacing w:val="-4"/>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designed</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analyze</w:t>
      </w:r>
      <w:r>
        <w:rPr>
          <w:rFonts w:ascii="Times New Roman" w:hAnsi="Times New Roman" w:cs="Times New Roman"/>
          <w:spacing w:val="-4"/>
          <w:sz w:val="24"/>
          <w:szCs w:val="24"/>
        </w:rPr>
        <w:t xml:space="preserve"> </w:t>
      </w:r>
      <w:r>
        <w:rPr>
          <w:rFonts w:ascii="Times New Roman" w:hAnsi="Times New Roman" w:cs="Times New Roman"/>
          <w:sz w:val="24"/>
          <w:szCs w:val="24"/>
        </w:rPr>
        <w:t>text</w:t>
      </w:r>
      <w:r>
        <w:rPr>
          <w:rFonts w:ascii="Times New Roman" w:hAnsi="Times New Roman" w:cs="Times New Roman"/>
          <w:spacing w:val="-3"/>
          <w:sz w:val="24"/>
          <w:szCs w:val="24"/>
        </w:rPr>
        <w:t xml:space="preserve"> </w:t>
      </w:r>
      <w:r>
        <w:rPr>
          <w:rFonts w:ascii="Times New Roman" w:hAnsi="Times New Roman" w:cs="Times New Roman"/>
          <w:sz w:val="24"/>
          <w:szCs w:val="24"/>
        </w:rPr>
        <w:t>data</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not</w:t>
      </w:r>
      <w:r>
        <w:rPr>
          <w:rFonts w:ascii="Times New Roman" w:hAnsi="Times New Roman" w:cs="Times New Roman"/>
          <w:spacing w:val="-4"/>
          <w:sz w:val="24"/>
          <w:szCs w:val="24"/>
        </w:rPr>
        <w:t xml:space="preserve"> </w:t>
      </w:r>
      <w:r>
        <w:rPr>
          <w:rFonts w:ascii="Times New Roman" w:hAnsi="Times New Roman" w:cs="Times New Roman"/>
          <w:sz w:val="24"/>
          <w:szCs w:val="24"/>
        </w:rPr>
        <w:t>as</w:t>
      </w:r>
      <w:r>
        <w:rPr>
          <w:rFonts w:ascii="Times New Roman" w:hAnsi="Times New Roman" w:cs="Times New Roman"/>
          <w:spacing w:val="-3"/>
          <w:sz w:val="24"/>
          <w:szCs w:val="24"/>
        </w:rPr>
        <w:t xml:space="preserve"> </w:t>
      </w:r>
      <w:r>
        <w:rPr>
          <w:rFonts w:ascii="Times New Roman" w:hAnsi="Times New Roman" w:cs="Times New Roman"/>
          <w:sz w:val="24"/>
          <w:szCs w:val="24"/>
        </w:rPr>
        <w:t>structured</w:t>
      </w:r>
      <w:r>
        <w:rPr>
          <w:rFonts w:ascii="Times New Roman" w:hAnsi="Times New Roman" w:cs="Times New Roman"/>
          <w:spacing w:val="-4"/>
          <w:sz w:val="24"/>
          <w:szCs w:val="24"/>
        </w:rPr>
        <w:t xml:space="preserve"> </w:t>
      </w:r>
      <w:r>
        <w:rPr>
          <w:rFonts w:ascii="Times New Roman" w:hAnsi="Times New Roman" w:cs="Times New Roman"/>
          <w:sz w:val="24"/>
          <w:szCs w:val="24"/>
        </w:rPr>
        <w:t>as</w:t>
      </w:r>
      <w:r>
        <w:rPr>
          <w:rFonts w:ascii="Times New Roman" w:hAnsi="Times New Roman" w:cs="Times New Roman"/>
          <w:spacing w:val="-58"/>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user's</w:t>
      </w:r>
      <w:r>
        <w:rPr>
          <w:rFonts w:ascii="Times New Roman" w:hAnsi="Times New Roman" w:cs="Times New Roman"/>
          <w:spacing w:val="-5"/>
          <w:sz w:val="24"/>
          <w:szCs w:val="24"/>
        </w:rPr>
        <w:t xml:space="preserve"> </w:t>
      </w:r>
      <w:r>
        <w:rPr>
          <w:rFonts w:ascii="Times New Roman" w:hAnsi="Times New Roman" w:cs="Times New Roman"/>
          <w:sz w:val="24"/>
          <w:szCs w:val="24"/>
        </w:rPr>
        <w:t>input</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categorize</w:t>
      </w:r>
      <w:r>
        <w:rPr>
          <w:rFonts w:ascii="Times New Roman" w:hAnsi="Times New Roman" w:cs="Times New Roman"/>
          <w:spacing w:val="-5"/>
          <w:sz w:val="24"/>
          <w:szCs w:val="24"/>
        </w:rPr>
        <w:t xml:space="preserve"> </w:t>
      </w:r>
      <w:r>
        <w:rPr>
          <w:rFonts w:ascii="Times New Roman" w:hAnsi="Times New Roman" w:cs="Times New Roman"/>
          <w:sz w:val="24"/>
          <w:szCs w:val="24"/>
        </w:rPr>
        <w:t>it</w:t>
      </w:r>
      <w:r>
        <w:rPr>
          <w:rFonts w:ascii="Times New Roman" w:hAnsi="Times New Roman" w:cs="Times New Roman"/>
          <w:spacing w:val="-5"/>
          <w:sz w:val="24"/>
          <w:szCs w:val="24"/>
        </w:rPr>
        <w:t xml:space="preserve"> </w:t>
      </w:r>
      <w:r>
        <w:rPr>
          <w:rFonts w:ascii="Times New Roman" w:hAnsi="Times New Roman" w:cs="Times New Roman"/>
          <w:sz w:val="24"/>
          <w:szCs w:val="24"/>
        </w:rPr>
        <w:t>as</w:t>
      </w:r>
      <w:r>
        <w:rPr>
          <w:rFonts w:ascii="Times New Roman" w:hAnsi="Times New Roman" w:cs="Times New Roman"/>
          <w:spacing w:val="-5"/>
          <w:sz w:val="24"/>
          <w:szCs w:val="24"/>
        </w:rPr>
        <w:t xml:space="preserve"> </w:t>
      </w:r>
      <w:r>
        <w:rPr>
          <w:rFonts w:ascii="Times New Roman" w:hAnsi="Times New Roman" w:cs="Times New Roman"/>
          <w:sz w:val="24"/>
          <w:szCs w:val="24"/>
        </w:rPr>
        <w:t>positive,</w:t>
      </w:r>
      <w:r>
        <w:rPr>
          <w:rFonts w:ascii="Times New Roman" w:hAnsi="Times New Roman" w:cs="Times New Roman"/>
          <w:spacing w:val="-4"/>
          <w:sz w:val="24"/>
          <w:szCs w:val="24"/>
        </w:rPr>
        <w:t xml:space="preserve"> </w:t>
      </w:r>
      <w:r>
        <w:rPr>
          <w:rFonts w:ascii="Times New Roman" w:hAnsi="Times New Roman" w:cs="Times New Roman"/>
          <w:sz w:val="24"/>
          <w:szCs w:val="24"/>
        </w:rPr>
        <w:t>negative,</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neutral</w:t>
      </w:r>
      <w:r>
        <w:rPr>
          <w:rFonts w:ascii="Times New Roman" w:hAnsi="Times New Roman" w:cs="Times New Roman"/>
          <w:spacing w:val="-5"/>
          <w:sz w:val="24"/>
          <w:szCs w:val="24"/>
        </w:rPr>
        <w:t xml:space="preserve"> </w:t>
      </w:r>
      <w:r>
        <w:rPr>
          <w:rFonts w:ascii="Times New Roman" w:hAnsi="Times New Roman" w:cs="Times New Roman"/>
          <w:sz w:val="24"/>
          <w:szCs w:val="24"/>
        </w:rPr>
        <w:t>based</w:t>
      </w:r>
      <w:r>
        <w:rPr>
          <w:rFonts w:ascii="Times New Roman" w:hAnsi="Times New Roman" w:cs="Times New Roman"/>
          <w:spacing w:val="-4"/>
          <w:sz w:val="24"/>
          <w:szCs w:val="24"/>
        </w:rPr>
        <w:t xml:space="preserve"> </w:t>
      </w:r>
      <w:r>
        <w:rPr>
          <w:rFonts w:ascii="Times New Roman" w:hAnsi="Times New Roman" w:cs="Times New Roman"/>
          <w:sz w:val="24"/>
          <w:szCs w:val="24"/>
        </w:rPr>
        <w:t>on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entire</w:t>
      </w:r>
      <w:r>
        <w:rPr>
          <w:rFonts w:ascii="Times New Roman" w:hAnsi="Times New Roman" w:cs="Times New Roman"/>
          <w:spacing w:val="-5"/>
          <w:sz w:val="24"/>
          <w:szCs w:val="24"/>
        </w:rPr>
        <w:t xml:space="preserve"> </w:t>
      </w:r>
      <w:r>
        <w:rPr>
          <w:rFonts w:ascii="Times New Roman" w:hAnsi="Times New Roman" w:cs="Times New Roman"/>
          <w:sz w:val="24"/>
          <w:szCs w:val="24"/>
        </w:rPr>
        <w:t>input</w:t>
      </w:r>
      <w:r>
        <w:rPr>
          <w:rFonts w:ascii="Times New Roman" w:hAnsi="Times New Roman" w:cs="Times New Roman"/>
          <w:spacing w:val="-4"/>
          <w:sz w:val="24"/>
          <w:szCs w:val="24"/>
        </w:rPr>
        <w:t xml:space="preserve"> </w:t>
      </w:r>
      <w:r>
        <w:rPr>
          <w:rFonts w:ascii="Times New Roman" w:hAnsi="Times New Roman" w:cs="Times New Roman"/>
          <w:sz w:val="24"/>
          <w:szCs w:val="24"/>
        </w:rPr>
        <w:t>set.</w:t>
      </w:r>
    </w:p>
    <w:p>
      <w:pPr>
        <w:pStyle w:val="8"/>
        <w:spacing w:before="1" w:line="360" w:lineRule="auto"/>
        <w:jc w:val="both"/>
        <w:rPr>
          <w:rFonts w:ascii="Times New Roman" w:hAnsi="Times New Roman" w:cs="Times New Roman"/>
          <w:sz w:val="24"/>
          <w:szCs w:val="24"/>
        </w:rPr>
      </w:pPr>
    </w:p>
    <w:p>
      <w:pPr>
        <w:pStyle w:val="8"/>
        <w:spacing w:line="360" w:lineRule="auto"/>
        <w:ind w:left="540" w:right="532"/>
        <w:jc w:val="both"/>
        <w:rPr>
          <w:rFonts w:ascii="Times New Roman" w:hAnsi="Times New Roman" w:cs="Times New Roman"/>
          <w:sz w:val="24"/>
          <w:szCs w:val="24"/>
        </w:rPr>
      </w:pPr>
      <w:r>
        <w:rPr>
          <w:rFonts w:ascii="Times New Roman" w:hAnsi="Times New Roman" w:cs="Times New Roman"/>
          <w:sz w:val="24"/>
          <w:szCs w:val="24"/>
        </w:rPr>
        <w:t xml:space="preserve">         This project has a direct connection to the context of e-dagang and the analysis of user</w:t>
      </w:r>
      <w:r>
        <w:rPr>
          <w:rFonts w:ascii="Times New Roman" w:hAnsi="Times New Roman" w:cs="Times New Roman"/>
          <w:spacing w:val="1"/>
          <w:sz w:val="24"/>
          <w:szCs w:val="24"/>
        </w:rPr>
        <w:t xml:space="preserve"> </w:t>
      </w:r>
      <w:r>
        <w:rPr>
          <w:rFonts w:ascii="Times New Roman" w:hAnsi="Times New Roman" w:cs="Times New Roman"/>
          <w:sz w:val="24"/>
          <w:szCs w:val="24"/>
        </w:rPr>
        <w:t>sentiment.</w:t>
      </w:r>
      <w:r>
        <w:rPr>
          <w:rFonts w:ascii="Times New Roman" w:hAnsi="Times New Roman" w:cs="Times New Roman"/>
          <w:spacing w:val="-5"/>
          <w:sz w:val="24"/>
          <w:szCs w:val="24"/>
        </w:rPr>
        <w:t xml:space="preserve"> </w:t>
      </w:r>
      <w:r>
        <w:rPr>
          <w:rFonts w:ascii="Times New Roman" w:hAnsi="Times New Roman" w:cs="Times New Roman"/>
          <w:sz w:val="24"/>
          <w:szCs w:val="24"/>
        </w:rPr>
        <w:t>Businesses</w:t>
      </w:r>
      <w:r>
        <w:rPr>
          <w:rFonts w:ascii="Times New Roman" w:hAnsi="Times New Roman" w:cs="Times New Roman"/>
          <w:spacing w:val="-5"/>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gain</w:t>
      </w:r>
      <w:r>
        <w:rPr>
          <w:rFonts w:ascii="Times New Roman" w:hAnsi="Times New Roman" w:cs="Times New Roman"/>
          <w:spacing w:val="-5"/>
          <w:sz w:val="24"/>
          <w:szCs w:val="24"/>
        </w:rPr>
        <w:t xml:space="preserve"> </w:t>
      </w:r>
      <w:r>
        <w:rPr>
          <w:rFonts w:ascii="Times New Roman" w:hAnsi="Times New Roman" w:cs="Times New Roman"/>
          <w:sz w:val="24"/>
          <w:szCs w:val="24"/>
        </w:rPr>
        <w:t>valuable</w:t>
      </w:r>
      <w:r>
        <w:rPr>
          <w:rFonts w:ascii="Times New Roman" w:hAnsi="Times New Roman" w:cs="Times New Roman"/>
          <w:spacing w:val="-5"/>
          <w:sz w:val="24"/>
          <w:szCs w:val="24"/>
        </w:rPr>
        <w:t xml:space="preserve"> </w:t>
      </w:r>
      <w:r>
        <w:rPr>
          <w:rFonts w:ascii="Times New Roman" w:hAnsi="Times New Roman" w:cs="Times New Roman"/>
          <w:sz w:val="24"/>
          <w:szCs w:val="24"/>
        </w:rPr>
        <w:t>insight</w:t>
      </w:r>
      <w:r>
        <w:rPr>
          <w:rFonts w:ascii="Times New Roman" w:hAnsi="Times New Roman" w:cs="Times New Roman"/>
          <w:spacing w:val="-4"/>
          <w:sz w:val="24"/>
          <w:szCs w:val="24"/>
        </w:rPr>
        <w:t xml:space="preserve"> </w:t>
      </w:r>
      <w:r>
        <w:rPr>
          <w:rFonts w:ascii="Times New Roman" w:hAnsi="Times New Roman" w:cs="Times New Roman"/>
          <w:sz w:val="24"/>
          <w:szCs w:val="24"/>
        </w:rPr>
        <w:t>into</w:t>
      </w:r>
      <w:r>
        <w:rPr>
          <w:rFonts w:ascii="Times New Roman" w:hAnsi="Times New Roman" w:cs="Times New Roman"/>
          <w:spacing w:val="-5"/>
          <w:sz w:val="24"/>
          <w:szCs w:val="24"/>
        </w:rPr>
        <w:t xml:space="preserve"> </w:t>
      </w:r>
      <w:r>
        <w:rPr>
          <w:rFonts w:ascii="Times New Roman" w:hAnsi="Times New Roman" w:cs="Times New Roman"/>
          <w:sz w:val="24"/>
          <w:szCs w:val="24"/>
        </w:rPr>
        <w:t>customer</w:t>
      </w:r>
      <w:r>
        <w:rPr>
          <w:rFonts w:ascii="Times New Roman" w:hAnsi="Times New Roman" w:cs="Times New Roman"/>
          <w:spacing w:val="-5"/>
          <w:sz w:val="24"/>
          <w:szCs w:val="24"/>
        </w:rPr>
        <w:t xml:space="preserve"> </w:t>
      </w:r>
      <w:r>
        <w:rPr>
          <w:rFonts w:ascii="Times New Roman" w:hAnsi="Times New Roman" w:cs="Times New Roman"/>
          <w:sz w:val="24"/>
          <w:szCs w:val="24"/>
        </w:rPr>
        <w:t>perceptions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their</w:t>
      </w:r>
      <w:r>
        <w:rPr>
          <w:rFonts w:ascii="Times New Roman" w:hAnsi="Times New Roman" w:cs="Times New Roman"/>
          <w:spacing w:val="-4"/>
          <w:sz w:val="24"/>
          <w:szCs w:val="24"/>
        </w:rPr>
        <w:t xml:space="preserve"> </w:t>
      </w:r>
      <w:r>
        <w:rPr>
          <w:rFonts w:ascii="Times New Roman" w:hAnsi="Times New Roman" w:cs="Times New Roman"/>
          <w:sz w:val="24"/>
          <w:szCs w:val="24"/>
        </w:rPr>
        <w:t>products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59"/>
          <w:sz w:val="24"/>
          <w:szCs w:val="24"/>
        </w:rPr>
        <w:t xml:space="preserve"> </w:t>
      </w:r>
      <w:r>
        <w:rPr>
          <w:rFonts w:ascii="Times New Roman" w:hAnsi="Times New Roman" w:cs="Times New Roman"/>
          <w:sz w:val="24"/>
          <w:szCs w:val="24"/>
        </w:rPr>
        <w:t>services by effectively identifying and classifying the sentiments received by customers. This</w:t>
      </w:r>
      <w:r>
        <w:rPr>
          <w:rFonts w:ascii="Times New Roman" w:hAnsi="Times New Roman" w:cs="Times New Roman"/>
          <w:spacing w:val="1"/>
          <w:sz w:val="24"/>
          <w:szCs w:val="24"/>
        </w:rPr>
        <w:t xml:space="preserve"> </w:t>
      </w:r>
      <w:r>
        <w:rPr>
          <w:rFonts w:ascii="Times New Roman" w:hAnsi="Times New Roman" w:cs="Times New Roman"/>
          <w:sz w:val="24"/>
          <w:szCs w:val="24"/>
        </w:rPr>
        <w:t>material may be used to improve product quality, increase customer retention, and optimise</w:t>
      </w:r>
      <w:r>
        <w:rPr>
          <w:rFonts w:ascii="Times New Roman" w:hAnsi="Times New Roman" w:cs="Times New Roman"/>
          <w:spacing w:val="1"/>
          <w:sz w:val="24"/>
          <w:szCs w:val="24"/>
        </w:rPr>
        <w:t xml:space="preserve"> </w:t>
      </w:r>
      <w:r>
        <w:rPr>
          <w:rFonts w:ascii="Times New Roman" w:hAnsi="Times New Roman" w:cs="Times New Roman"/>
          <w:sz w:val="24"/>
          <w:szCs w:val="24"/>
        </w:rPr>
        <w:t>marketing</w:t>
      </w:r>
      <w:r>
        <w:rPr>
          <w:rFonts w:ascii="Times New Roman" w:hAnsi="Times New Roman" w:cs="Times New Roman"/>
          <w:spacing w:val="-2"/>
          <w:sz w:val="24"/>
          <w:szCs w:val="24"/>
        </w:rPr>
        <w:t xml:space="preserve"> </w:t>
      </w:r>
      <w:r>
        <w:rPr>
          <w:rFonts w:ascii="Times New Roman" w:hAnsi="Times New Roman" w:cs="Times New Roman"/>
          <w:sz w:val="24"/>
          <w:szCs w:val="24"/>
        </w:rPr>
        <w:t>strategies.</w:t>
      </w:r>
    </w:p>
    <w:p>
      <w:pPr>
        <w:pStyle w:val="8"/>
        <w:spacing w:before="1" w:line="360" w:lineRule="auto"/>
        <w:jc w:val="both"/>
        <w:rPr>
          <w:rFonts w:ascii="Times New Roman" w:hAnsi="Times New Roman" w:cs="Times New Roman"/>
          <w:sz w:val="24"/>
          <w:szCs w:val="24"/>
        </w:rPr>
      </w:pPr>
    </w:p>
    <w:p>
      <w:pPr>
        <w:pStyle w:val="8"/>
        <w:spacing w:before="1" w:line="360" w:lineRule="auto"/>
        <w:ind w:left="540" w:right="532"/>
        <w:jc w:val="both"/>
        <w:rPr>
          <w:rFonts w:ascii="Times New Roman" w:hAnsi="Times New Roman" w:cs="Times New Roman"/>
          <w:sz w:val="24"/>
          <w:szCs w:val="24"/>
        </w:rPr>
      </w:pPr>
      <w:r>
        <w:rPr>
          <w:rFonts w:ascii="Times New Roman" w:hAnsi="Times New Roman" w:cs="Times New Roman"/>
          <w:sz w:val="24"/>
          <w:szCs w:val="24"/>
        </w:rPr>
        <w:t xml:space="preserve">          This</w:t>
      </w:r>
      <w:r>
        <w:rPr>
          <w:rFonts w:ascii="Times New Roman" w:hAnsi="Times New Roman" w:cs="Times New Roman"/>
          <w:spacing w:val="-4"/>
          <w:sz w:val="24"/>
          <w:szCs w:val="24"/>
        </w:rPr>
        <w:t xml:space="preserve"> </w:t>
      </w:r>
      <w:r>
        <w:rPr>
          <w:rFonts w:ascii="Times New Roman" w:hAnsi="Times New Roman" w:cs="Times New Roman"/>
          <w:sz w:val="24"/>
          <w:szCs w:val="24"/>
        </w:rPr>
        <w:t>study</w:t>
      </w:r>
      <w:r>
        <w:rPr>
          <w:rFonts w:ascii="Times New Roman" w:hAnsi="Times New Roman" w:cs="Times New Roman"/>
          <w:spacing w:val="-5"/>
          <w:sz w:val="24"/>
          <w:szCs w:val="24"/>
        </w:rPr>
        <w:t xml:space="preserve"> </w:t>
      </w:r>
      <w:r>
        <w:rPr>
          <w:rFonts w:ascii="Times New Roman" w:hAnsi="Times New Roman" w:cs="Times New Roman"/>
          <w:sz w:val="24"/>
          <w:szCs w:val="24"/>
        </w:rPr>
        <w:t>advances</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area</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sentiment</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creating</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reliable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broadly</w:t>
      </w:r>
      <w:r>
        <w:rPr>
          <w:rFonts w:ascii="Times New Roman" w:hAnsi="Times New Roman" w:cs="Times New Roman"/>
          <w:spacing w:val="-4"/>
          <w:sz w:val="24"/>
          <w:szCs w:val="24"/>
        </w:rPr>
        <w:t xml:space="preserve"> </w:t>
      </w:r>
      <w:r>
        <w:rPr>
          <w:rFonts w:ascii="Times New Roman" w:hAnsi="Times New Roman" w:cs="Times New Roman"/>
          <w:sz w:val="24"/>
          <w:szCs w:val="24"/>
        </w:rPr>
        <w:t>applicable</w:t>
      </w:r>
      <w:r>
        <w:rPr>
          <w:rFonts w:ascii="Times New Roman" w:hAnsi="Times New Roman" w:cs="Times New Roman"/>
          <w:spacing w:val="-58"/>
          <w:sz w:val="24"/>
          <w:szCs w:val="24"/>
        </w:rPr>
        <w:t xml:space="preserve"> </w:t>
      </w:r>
      <w:r>
        <w:rPr>
          <w:rFonts w:ascii="Times New Roman" w:hAnsi="Times New Roman" w:cs="Times New Roman"/>
          <w:sz w:val="24"/>
          <w:szCs w:val="24"/>
        </w:rPr>
        <w:t>model for identifying sentiment in electronic product reviews. The suggested concept is</w:t>
      </w:r>
      <w:r>
        <w:rPr>
          <w:rFonts w:ascii="Times New Roman" w:hAnsi="Times New Roman" w:cs="Times New Roman"/>
          <w:spacing w:val="1"/>
          <w:sz w:val="24"/>
          <w:szCs w:val="24"/>
        </w:rPr>
        <w:t xml:space="preserve"> </w:t>
      </w:r>
      <w:r>
        <w:rPr>
          <w:rFonts w:ascii="Times New Roman" w:hAnsi="Times New Roman" w:cs="Times New Roman"/>
          <w:sz w:val="24"/>
          <w:szCs w:val="24"/>
        </w:rPr>
        <w:t>adaptable</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many</w:t>
      </w:r>
      <w:r>
        <w:rPr>
          <w:rFonts w:ascii="Times New Roman" w:hAnsi="Times New Roman" w:cs="Times New Roman"/>
          <w:spacing w:val="-4"/>
          <w:sz w:val="24"/>
          <w:szCs w:val="24"/>
        </w:rPr>
        <w:t xml:space="preserve"> </w:t>
      </w:r>
      <w:r>
        <w:rPr>
          <w:rFonts w:ascii="Times New Roman" w:hAnsi="Times New Roman" w:cs="Times New Roman"/>
          <w:sz w:val="24"/>
          <w:szCs w:val="24"/>
        </w:rPr>
        <w:t>e-commerce</w:t>
      </w:r>
      <w:r>
        <w:rPr>
          <w:rFonts w:ascii="Times New Roman" w:hAnsi="Times New Roman" w:cs="Times New Roman"/>
          <w:spacing w:val="-4"/>
          <w:sz w:val="24"/>
          <w:szCs w:val="24"/>
        </w:rPr>
        <w:t xml:space="preserve"> </w:t>
      </w:r>
      <w:r>
        <w:rPr>
          <w:rFonts w:ascii="Times New Roman" w:hAnsi="Times New Roman" w:cs="Times New Roman"/>
          <w:sz w:val="24"/>
          <w:szCs w:val="24"/>
        </w:rPr>
        <w:t>platforms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may</w:t>
      </w:r>
      <w:r>
        <w:rPr>
          <w:rFonts w:ascii="Times New Roman" w:hAnsi="Times New Roman" w:cs="Times New Roman"/>
          <w:spacing w:val="-4"/>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various</w:t>
      </w:r>
      <w:r>
        <w:rPr>
          <w:rFonts w:ascii="Times New Roman" w:hAnsi="Times New Roman" w:cs="Times New Roman"/>
          <w:spacing w:val="-4"/>
          <w:sz w:val="24"/>
          <w:szCs w:val="24"/>
        </w:rPr>
        <w:t xml:space="preserve"> </w:t>
      </w:r>
      <w:r>
        <w:rPr>
          <w:rFonts w:ascii="Times New Roman" w:hAnsi="Times New Roman" w:cs="Times New Roman"/>
          <w:sz w:val="24"/>
          <w:szCs w:val="24"/>
        </w:rPr>
        <w:t>electronic</w:t>
      </w:r>
      <w:r>
        <w:rPr>
          <w:rFonts w:ascii="Times New Roman" w:hAnsi="Times New Roman" w:cs="Times New Roman"/>
          <w:spacing w:val="-4"/>
          <w:sz w:val="24"/>
          <w:szCs w:val="24"/>
        </w:rPr>
        <w:t xml:space="preserve"> </w:t>
      </w:r>
      <w:r>
        <w:rPr>
          <w:rFonts w:ascii="Times New Roman" w:hAnsi="Times New Roman" w:cs="Times New Roman"/>
          <w:sz w:val="24"/>
          <w:szCs w:val="24"/>
        </w:rPr>
        <w:t>devices.</w:t>
      </w:r>
    </w:p>
    <w:p>
      <w:pPr>
        <w:pStyle w:val="8"/>
        <w:spacing w:line="360" w:lineRule="auto"/>
        <w:jc w:val="both"/>
        <w:rPr>
          <w:rFonts w:ascii="Times New Roman" w:hAnsi="Times New Roman" w:cs="Times New Roman"/>
          <w:sz w:val="24"/>
          <w:szCs w:val="24"/>
        </w:rPr>
      </w:pPr>
    </w:p>
    <w:p>
      <w:pPr>
        <w:pStyle w:val="8"/>
        <w:spacing w:line="360" w:lineRule="auto"/>
        <w:ind w:left="540" w:right="532"/>
        <w:jc w:val="both"/>
        <w:rPr>
          <w:rFonts w:ascii="Times New Roman" w:hAnsi="Times New Roman" w:cs="Times New Roman"/>
          <w:sz w:val="24"/>
          <w:szCs w:val="24"/>
        </w:rPr>
      </w:pPr>
      <w:r>
        <w:rPr>
          <w:rFonts w:ascii="Times New Roman" w:hAnsi="Times New Roman" w:cs="Times New Roman"/>
          <w:sz w:val="24"/>
          <w:szCs w:val="24"/>
        </w:rPr>
        <w:t xml:space="preserve">          The</w:t>
      </w:r>
      <w:r>
        <w:rPr>
          <w:rFonts w:ascii="Times New Roman" w:hAnsi="Times New Roman" w:cs="Times New Roman"/>
          <w:spacing w:val="-4"/>
          <w:sz w:val="24"/>
          <w:szCs w:val="24"/>
        </w:rPr>
        <w:t xml:space="preserve"> </w:t>
      </w:r>
      <w:r>
        <w:rPr>
          <w:rFonts w:ascii="Times New Roman" w:hAnsi="Times New Roman" w:cs="Times New Roman"/>
          <w:sz w:val="24"/>
          <w:szCs w:val="24"/>
        </w:rPr>
        <w:t>project</w:t>
      </w:r>
      <w:r>
        <w:rPr>
          <w:rFonts w:ascii="Times New Roman" w:hAnsi="Times New Roman" w:cs="Times New Roman"/>
          <w:spacing w:val="-5"/>
          <w:sz w:val="24"/>
          <w:szCs w:val="24"/>
        </w:rPr>
        <w:t xml:space="preserve"> </w:t>
      </w:r>
      <w:r>
        <w:rPr>
          <w:rFonts w:ascii="Times New Roman" w:hAnsi="Times New Roman" w:cs="Times New Roman"/>
          <w:sz w:val="24"/>
          <w:szCs w:val="24"/>
        </w:rPr>
        <w:t>may</w:t>
      </w:r>
      <w:r>
        <w:rPr>
          <w:rFonts w:ascii="Times New Roman" w:hAnsi="Times New Roman" w:cs="Times New Roman"/>
          <w:spacing w:val="-5"/>
          <w:sz w:val="24"/>
          <w:szCs w:val="24"/>
        </w:rPr>
        <w:t xml:space="preserve"> </w:t>
      </w:r>
      <w:r>
        <w:rPr>
          <w:rFonts w:ascii="Times New Roman" w:hAnsi="Times New Roman" w:cs="Times New Roman"/>
          <w:sz w:val="24"/>
          <w:szCs w:val="24"/>
        </w:rPr>
        <w:t>encounter</w:t>
      </w:r>
      <w:r>
        <w:rPr>
          <w:rFonts w:ascii="Times New Roman" w:hAnsi="Times New Roman" w:cs="Times New Roman"/>
          <w:spacing w:val="-4"/>
          <w:sz w:val="24"/>
          <w:szCs w:val="24"/>
        </w:rPr>
        <w:t xml:space="preserve"> </w:t>
      </w:r>
      <w:r>
        <w:rPr>
          <w:rFonts w:ascii="Times New Roman" w:hAnsi="Times New Roman" w:cs="Times New Roman"/>
          <w:sz w:val="24"/>
          <w:szCs w:val="24"/>
        </w:rPr>
        <w:t>constraints</w:t>
      </w:r>
      <w:r>
        <w:rPr>
          <w:rFonts w:ascii="Times New Roman" w:hAnsi="Times New Roman" w:cs="Times New Roman"/>
          <w:spacing w:val="-5"/>
          <w:sz w:val="24"/>
          <w:szCs w:val="24"/>
        </w:rPr>
        <w:t xml:space="preserve"> </w:t>
      </w:r>
      <w:r>
        <w:rPr>
          <w:rFonts w:ascii="Times New Roman" w:hAnsi="Times New Roman" w:cs="Times New Roman"/>
          <w:sz w:val="24"/>
          <w:szCs w:val="24"/>
        </w:rPr>
        <w:t>related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data</w:t>
      </w:r>
      <w:r>
        <w:rPr>
          <w:rFonts w:ascii="Times New Roman" w:hAnsi="Times New Roman" w:cs="Times New Roman"/>
          <w:spacing w:val="-5"/>
          <w:sz w:val="24"/>
          <w:szCs w:val="24"/>
        </w:rPr>
        <w:t xml:space="preserve"> </w:t>
      </w:r>
      <w:r>
        <w:rPr>
          <w:rFonts w:ascii="Times New Roman" w:hAnsi="Times New Roman" w:cs="Times New Roman"/>
          <w:sz w:val="24"/>
          <w:szCs w:val="24"/>
        </w:rPr>
        <w:t>availability,</w:t>
      </w:r>
      <w:r>
        <w:rPr>
          <w:rFonts w:ascii="Times New Roman" w:hAnsi="Times New Roman" w:cs="Times New Roman"/>
          <w:spacing w:val="-5"/>
          <w:sz w:val="24"/>
          <w:szCs w:val="24"/>
        </w:rPr>
        <w:t xml:space="preserve"> </w:t>
      </w:r>
      <w:r>
        <w:rPr>
          <w:rFonts w:ascii="Times New Roman" w:hAnsi="Times New Roman" w:cs="Times New Roman"/>
          <w:sz w:val="24"/>
          <w:szCs w:val="24"/>
        </w:rPr>
        <w:t>computer</w:t>
      </w:r>
      <w:r>
        <w:rPr>
          <w:rFonts w:ascii="Times New Roman" w:hAnsi="Times New Roman" w:cs="Times New Roman"/>
          <w:spacing w:val="-4"/>
          <w:sz w:val="24"/>
          <w:szCs w:val="24"/>
        </w:rPr>
        <w:t xml:space="preserve"> </w:t>
      </w:r>
      <w:r>
        <w:rPr>
          <w:rFonts w:ascii="Times New Roman" w:hAnsi="Times New Roman" w:cs="Times New Roman"/>
          <w:sz w:val="24"/>
          <w:szCs w:val="24"/>
        </w:rPr>
        <w:t>capabilities,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8"/>
          <w:sz w:val="24"/>
          <w:szCs w:val="24"/>
        </w:rPr>
        <w:t xml:space="preserve"> </w:t>
      </w:r>
      <w:r>
        <w:rPr>
          <w:rFonts w:ascii="Times New Roman" w:hAnsi="Times New Roman" w:cs="Times New Roman"/>
          <w:sz w:val="24"/>
          <w:szCs w:val="24"/>
        </w:rPr>
        <w:t>intricacy of interpreting human language. However, these restrictions will be overcome by</w:t>
      </w:r>
      <w:r>
        <w:rPr>
          <w:rFonts w:ascii="Times New Roman" w:hAnsi="Times New Roman" w:cs="Times New Roman"/>
          <w:spacing w:val="1"/>
          <w:sz w:val="24"/>
          <w:szCs w:val="24"/>
        </w:rPr>
        <w:t xml:space="preserve"> </w:t>
      </w:r>
      <w:r>
        <w:rPr>
          <w:rFonts w:ascii="Times New Roman" w:hAnsi="Times New Roman" w:cs="Times New Roman"/>
          <w:sz w:val="24"/>
          <w:szCs w:val="24"/>
        </w:rPr>
        <w:t>carefully choosing the dataset, using practical algorithms, and considering linguistic quirks</w:t>
      </w:r>
      <w:r>
        <w:rPr>
          <w:rFonts w:ascii="Times New Roman" w:hAnsi="Times New Roman" w:cs="Times New Roman"/>
          <w:spacing w:val="1"/>
          <w:sz w:val="24"/>
          <w:szCs w:val="24"/>
        </w:rPr>
        <w:t xml:space="preserve"> </w:t>
      </w:r>
      <w:r>
        <w:rPr>
          <w:rFonts w:ascii="Times New Roman" w:hAnsi="Times New Roman" w:cs="Times New Roman"/>
          <w:sz w:val="24"/>
          <w:szCs w:val="24"/>
        </w:rPr>
        <w:t>unique</w:t>
      </w:r>
      <w:r>
        <w:rPr>
          <w:rFonts w:ascii="Times New Roman" w:hAnsi="Times New Roman" w:cs="Times New Roman"/>
          <w:spacing w:val="-2"/>
          <w:sz w:val="24"/>
          <w:szCs w:val="24"/>
        </w:rPr>
        <w:t xml:space="preserve"> </w:t>
      </w:r>
      <w:r>
        <w:rPr>
          <w:rFonts w:ascii="Times New Roman" w:hAnsi="Times New Roman" w:cs="Times New Roman"/>
          <w:sz w:val="24"/>
          <w:szCs w:val="24"/>
        </w:rPr>
        <w:t>to the topic.</w:t>
      </w:r>
    </w:p>
    <w:p>
      <w:pPr>
        <w:spacing w:line="360" w:lineRule="auto"/>
        <w:rPr>
          <w:rFonts w:ascii="Times New Roman" w:hAnsi="Times New Roman" w:cs="Times New Roman"/>
        </w:rPr>
        <w:sectPr>
          <w:pgSz w:w="12240" w:h="15840"/>
          <w:pgMar w:top="1360" w:right="920" w:bottom="280" w:left="900" w:header="720" w:footer="720" w:gutter="0"/>
          <w:cols w:space="720" w:num="1"/>
        </w:sectPr>
      </w:pPr>
    </w:p>
    <w:p>
      <w:pPr>
        <w:pStyle w:val="8"/>
        <w:spacing w:before="4"/>
        <w:rPr>
          <w:rFonts w:ascii="Times New Roman" w:hAnsi="Times New Roman" w:cs="Times New Roman"/>
          <w:sz w:val="17"/>
        </w:rPr>
      </w:pPr>
    </w:p>
    <w:p>
      <w:pPr>
        <w:pStyle w:val="2"/>
        <w:jc w:val="center"/>
        <w:rPr>
          <w:spacing w:val="1"/>
        </w:rPr>
      </w:pPr>
      <w:bookmarkStart w:id="9" w:name="_Toc154435320"/>
      <w:r>
        <w:rPr>
          <w:rStyle w:val="22"/>
          <w:rFonts w:ascii="Times New Roman" w:hAnsi="Times New Roman" w:cs="Times New Roman"/>
          <w:b w:val="0"/>
          <w:bCs w:val="0"/>
          <w:sz w:val="40"/>
          <w:szCs w:val="40"/>
        </w:rPr>
        <w:t>CHAPTER TWO</w:t>
      </w:r>
      <w:bookmarkEnd w:id="9"/>
      <w:r>
        <w:rPr>
          <w:spacing w:val="1"/>
        </w:rPr>
        <w:t xml:space="preserve"> </w:t>
      </w:r>
    </w:p>
    <w:p>
      <w:pPr>
        <w:pStyle w:val="2"/>
        <w:jc w:val="center"/>
        <w:rPr>
          <w:spacing w:val="1"/>
        </w:rPr>
      </w:pPr>
    </w:p>
    <w:p>
      <w:pPr>
        <w:pStyle w:val="2"/>
        <w:jc w:val="center"/>
        <w:rPr>
          <w:spacing w:val="1"/>
        </w:rPr>
      </w:pPr>
    </w:p>
    <w:p>
      <w:pPr>
        <w:pStyle w:val="2"/>
        <w:jc w:val="center"/>
        <w:rPr>
          <w:rFonts w:ascii="Times New Roman" w:hAnsi="Times New Roman" w:cs="Times New Roman"/>
          <w:b w:val="0"/>
          <w:bCs w:val="0"/>
          <w:sz w:val="24"/>
          <w:szCs w:val="24"/>
        </w:rPr>
      </w:pPr>
      <w:bookmarkStart w:id="10" w:name="_Toc154435321"/>
      <w:r>
        <w:rPr>
          <w:rFonts w:ascii="Times New Roman" w:hAnsi="Times New Roman" w:cs="Times New Roman"/>
          <w:b w:val="0"/>
          <w:bCs w:val="0"/>
          <w:sz w:val="24"/>
          <w:szCs w:val="24"/>
        </w:rPr>
        <w:t>LITERATURE</w:t>
      </w:r>
      <w:r>
        <w:rPr>
          <w:rFonts w:ascii="Times New Roman" w:hAnsi="Times New Roman" w:cs="Times New Roman"/>
          <w:b w:val="0"/>
          <w:bCs w:val="0"/>
          <w:spacing w:val="-15"/>
          <w:sz w:val="24"/>
          <w:szCs w:val="24"/>
        </w:rPr>
        <w:t xml:space="preserve"> </w:t>
      </w:r>
      <w:r>
        <w:rPr>
          <w:rFonts w:ascii="Times New Roman" w:hAnsi="Times New Roman" w:cs="Times New Roman"/>
          <w:b w:val="0"/>
          <w:bCs w:val="0"/>
          <w:sz w:val="24"/>
          <w:szCs w:val="24"/>
        </w:rPr>
        <w:t>REVIEW</w:t>
      </w:r>
      <w:bookmarkEnd w:id="10"/>
    </w:p>
    <w:p>
      <w:pPr>
        <w:pStyle w:val="8"/>
        <w:rPr>
          <w:rFonts w:ascii="Times New Roman" w:hAnsi="Times New Roman" w:cs="Times New Roman"/>
          <w:sz w:val="20"/>
        </w:rPr>
      </w:pPr>
    </w:p>
    <w:p>
      <w:pPr>
        <w:pStyle w:val="8"/>
        <w:rPr>
          <w:rFonts w:ascii="Times New Roman" w:hAnsi="Times New Roman" w:cs="Times New Roman"/>
          <w:sz w:val="20"/>
        </w:rPr>
      </w:pPr>
    </w:p>
    <w:p>
      <w:pPr>
        <w:pStyle w:val="8"/>
        <w:rPr>
          <w:rFonts w:ascii="Times New Roman" w:hAnsi="Times New Roman" w:cs="Times New Roman"/>
          <w:sz w:val="20"/>
        </w:rPr>
      </w:pPr>
    </w:p>
    <w:p>
      <w:pPr>
        <w:pStyle w:val="8"/>
        <w:spacing w:before="8"/>
        <w:rPr>
          <w:rFonts w:ascii="Times New Roman" w:hAnsi="Times New Roman" w:cs="Times New Roman"/>
          <w:sz w:val="27"/>
        </w:rPr>
      </w:pPr>
    </w:p>
    <w:p>
      <w:pPr>
        <w:pStyle w:val="3"/>
        <w:rPr>
          <w:rFonts w:ascii="Times New Roman" w:hAnsi="Times New Roman" w:cs="Times New Roman"/>
          <w:color w:val="auto"/>
          <w:sz w:val="24"/>
          <w:szCs w:val="24"/>
        </w:rPr>
      </w:pPr>
      <w:bookmarkStart w:id="11" w:name="_Toc154435322"/>
      <w:r>
        <w:rPr>
          <w:rFonts w:ascii="Times New Roman" w:hAnsi="Times New Roman" w:cs="Times New Roman"/>
          <w:color w:val="auto"/>
          <w:sz w:val="24"/>
          <w:szCs w:val="24"/>
        </w:rPr>
        <w:t>2.1</w:t>
      </w:r>
      <w:r>
        <w:rPr>
          <w:rFonts w:ascii="Times New Roman" w:hAnsi="Times New Roman" w:cs="Times New Roman"/>
          <w:color w:val="auto"/>
          <w:sz w:val="24"/>
          <w:szCs w:val="24"/>
        </w:rPr>
        <w:tab/>
      </w:r>
      <w:r>
        <w:rPr>
          <w:rFonts w:ascii="Times New Roman" w:hAnsi="Times New Roman" w:cs="Times New Roman"/>
          <w:color w:val="auto"/>
          <w:sz w:val="24"/>
          <w:szCs w:val="24"/>
        </w:rPr>
        <w:t>Introduction</w:t>
      </w:r>
      <w:bookmarkEnd w:id="11"/>
    </w:p>
    <w:p>
      <w:pPr>
        <w:pStyle w:val="8"/>
        <w:rPr>
          <w:rFonts w:ascii="Times New Roman" w:hAnsi="Times New Roman" w:cs="Times New Roman"/>
          <w:sz w:val="24"/>
        </w:rPr>
      </w:pPr>
    </w:p>
    <w:p>
      <w:pPr>
        <w:pStyle w:val="8"/>
        <w:spacing w:line="360" w:lineRule="auto"/>
        <w:jc w:val="both"/>
        <w:rPr>
          <w:rFonts w:ascii="Times New Roman" w:hAnsi="Times New Roman" w:cs="Times New Roman"/>
          <w:sz w:val="21"/>
        </w:rPr>
      </w:pPr>
    </w:p>
    <w:p>
      <w:pPr>
        <w:pStyle w:val="8"/>
        <w:spacing w:line="360" w:lineRule="auto"/>
        <w:ind w:left="469" w:right="589" w:firstLine="811"/>
        <w:jc w:val="both"/>
        <w:rPr>
          <w:rFonts w:ascii="Times New Roman" w:hAnsi="Times New Roman" w:cs="Times New Roman"/>
        </w:rPr>
      </w:pPr>
      <w:r>
        <w:rPr>
          <w:rFonts w:ascii="Times New Roman" w:hAnsi="Times New Roman" w:cs="Times New Roman"/>
        </w:rPr>
        <w:t>Sentiment analysis is natural language processing (NLP) that monitors public opinion</w:t>
      </w:r>
      <w:r>
        <w:rPr>
          <w:rFonts w:ascii="Times New Roman" w:hAnsi="Times New Roman" w:cs="Times New Roman"/>
          <w:spacing w:val="1"/>
        </w:rPr>
        <w:t xml:space="preserve"> </w:t>
      </w:r>
      <w:r>
        <w:rPr>
          <w:rFonts w:ascii="Times New Roman" w:hAnsi="Times New Roman" w:cs="Times New Roman"/>
        </w:rPr>
        <w:t>and sentiment towards any object or subject. Sentiment analysis, also known as opinion mining,</w:t>
      </w:r>
      <w:r>
        <w:rPr>
          <w:rFonts w:ascii="Times New Roman" w:hAnsi="Times New Roman" w:cs="Times New Roman"/>
          <w:spacing w:val="-59"/>
        </w:rPr>
        <w:t xml:space="preserve"> </w:t>
      </w:r>
      <w:r>
        <w:rPr>
          <w:rFonts w:ascii="Times New Roman" w:hAnsi="Times New Roman" w:cs="Times New Roman"/>
        </w:rPr>
        <w:t>is the process of creating a plan or model to find and analyse data intended to ascertain and</w:t>
      </w:r>
      <w:r>
        <w:rPr>
          <w:rFonts w:ascii="Times New Roman" w:hAnsi="Times New Roman" w:cs="Times New Roman"/>
          <w:spacing w:val="1"/>
        </w:rPr>
        <w:t xml:space="preserve"> </w:t>
      </w:r>
      <w:r>
        <w:rPr>
          <w:rFonts w:ascii="Times New Roman" w:hAnsi="Times New Roman" w:cs="Times New Roman"/>
        </w:rPr>
        <w:t>investigate people's opinions as stated, either positively or negatively, by analysing a sizable</w:t>
      </w:r>
      <w:r>
        <w:rPr>
          <w:rFonts w:ascii="Times New Roman" w:hAnsi="Times New Roman" w:cs="Times New Roman"/>
          <w:spacing w:val="1"/>
        </w:rPr>
        <w:t xml:space="preserve"> </w:t>
      </w:r>
      <w:r>
        <w:rPr>
          <w:rFonts w:ascii="Times New Roman" w:hAnsi="Times New Roman" w:cs="Times New Roman"/>
        </w:rPr>
        <w:t>amount of data from</w:t>
      </w:r>
      <w:r>
        <w:rPr>
          <w:rFonts w:ascii="Times New Roman" w:hAnsi="Times New Roman" w:cs="Times New Roman"/>
          <w:spacing w:val="1"/>
        </w:rPr>
        <w:t xml:space="preserve"> </w:t>
      </w:r>
      <w:r>
        <w:rPr>
          <w:rFonts w:ascii="Times New Roman" w:hAnsi="Times New Roman" w:cs="Times New Roman"/>
        </w:rPr>
        <w:t>reviews. It's an area of research that has a lot of potential applications. In</w:t>
      </w:r>
      <w:r>
        <w:rPr>
          <w:rFonts w:ascii="Times New Roman" w:hAnsi="Times New Roman" w:cs="Times New Roman"/>
          <w:spacing w:val="1"/>
        </w:rPr>
        <w:t xml:space="preserve"> </w:t>
      </w:r>
      <w:r>
        <w:rPr>
          <w:rFonts w:ascii="Times New Roman" w:hAnsi="Times New Roman" w:cs="Times New Roman"/>
        </w:rPr>
        <w:t>marketing, for instance, it might be useful to monitor market research or offer improved product</w:t>
      </w:r>
      <w:r>
        <w:rPr>
          <w:rFonts w:ascii="Times New Roman" w:hAnsi="Times New Roman" w:cs="Times New Roman"/>
          <w:spacing w:val="1"/>
        </w:rPr>
        <w:t xml:space="preserve"> </w:t>
      </w:r>
      <w:r>
        <w:rPr>
          <w:rFonts w:ascii="Times New Roman" w:hAnsi="Times New Roman" w:cs="Times New Roman"/>
        </w:rPr>
        <w:t>analytics</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identify</w:t>
      </w:r>
      <w:r>
        <w:rPr>
          <w:rFonts w:ascii="Times New Roman" w:hAnsi="Times New Roman" w:cs="Times New Roman"/>
          <w:spacing w:val="-2"/>
        </w:rPr>
        <w:t xml:space="preserve"> </w:t>
      </w:r>
      <w:r>
        <w:rPr>
          <w:rFonts w:ascii="Times New Roman" w:hAnsi="Times New Roman" w:cs="Times New Roman"/>
        </w:rPr>
        <w:t>which</w:t>
      </w:r>
      <w:r>
        <w:rPr>
          <w:rFonts w:ascii="Times New Roman" w:hAnsi="Times New Roman" w:cs="Times New Roman"/>
          <w:spacing w:val="-3"/>
        </w:rPr>
        <w:t xml:space="preserve"> </w:t>
      </w:r>
      <w:r>
        <w:rPr>
          <w:rFonts w:ascii="Times New Roman" w:hAnsi="Times New Roman" w:cs="Times New Roman"/>
        </w:rPr>
        <w:t>iterations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product</w:t>
      </w:r>
      <w:r>
        <w:rPr>
          <w:rFonts w:ascii="Times New Roman" w:hAnsi="Times New Roman" w:cs="Times New Roman"/>
          <w:spacing w:val="-3"/>
        </w:rPr>
        <w:t xml:space="preserve"> </w:t>
      </w:r>
      <w:r>
        <w:rPr>
          <w:rFonts w:ascii="Times New Roman" w:hAnsi="Times New Roman" w:cs="Times New Roman"/>
        </w:rPr>
        <w:t>or</w:t>
      </w:r>
      <w:r>
        <w:rPr>
          <w:rFonts w:ascii="Times New Roman" w:hAnsi="Times New Roman" w:cs="Times New Roman"/>
          <w:spacing w:val="-3"/>
        </w:rPr>
        <w:t xml:space="preserve"> </w:t>
      </w:r>
      <w:r>
        <w:rPr>
          <w:rFonts w:ascii="Times New Roman" w:hAnsi="Times New Roman" w:cs="Times New Roman"/>
        </w:rPr>
        <w:t>service</w:t>
      </w:r>
      <w:r>
        <w:rPr>
          <w:rFonts w:ascii="Times New Roman" w:hAnsi="Times New Roman" w:cs="Times New Roman"/>
          <w:spacing w:val="-3"/>
        </w:rPr>
        <w:t xml:space="preserve"> </w:t>
      </w:r>
      <w:r>
        <w:rPr>
          <w:rFonts w:ascii="Times New Roman" w:hAnsi="Times New Roman" w:cs="Times New Roman"/>
        </w:rPr>
        <w:t>are</w:t>
      </w:r>
      <w:r>
        <w:rPr>
          <w:rFonts w:ascii="Times New Roman" w:hAnsi="Times New Roman" w:cs="Times New Roman"/>
          <w:spacing w:val="-3"/>
        </w:rPr>
        <w:t xml:space="preserve"> </w:t>
      </w:r>
      <w:r>
        <w:rPr>
          <w:rFonts w:ascii="Times New Roman" w:hAnsi="Times New Roman" w:cs="Times New Roman"/>
        </w:rPr>
        <w:t>popular</w:t>
      </w:r>
      <w:r>
        <w:rPr>
          <w:rFonts w:ascii="Times New Roman" w:hAnsi="Times New Roman" w:cs="Times New Roman"/>
          <w:spacing w:val="-3"/>
        </w:rPr>
        <w:t xml:space="preserve"> </w:t>
      </w:r>
      <w:r>
        <w:rPr>
          <w:rFonts w:ascii="Times New Roman" w:hAnsi="Times New Roman" w:cs="Times New Roman"/>
        </w:rPr>
        <w:t>or</w:t>
      </w:r>
      <w:r>
        <w:rPr>
          <w:rFonts w:ascii="Times New Roman" w:hAnsi="Times New Roman" w:cs="Times New Roman"/>
          <w:spacing w:val="-3"/>
        </w:rPr>
        <w:t xml:space="preserve"> </w:t>
      </w:r>
      <w:r>
        <w:rPr>
          <w:rFonts w:ascii="Times New Roman" w:hAnsi="Times New Roman" w:cs="Times New Roman"/>
        </w:rPr>
        <w:t>troublesome.</w:t>
      </w:r>
    </w:p>
    <w:p>
      <w:pPr>
        <w:pStyle w:val="8"/>
        <w:spacing w:line="360" w:lineRule="auto"/>
        <w:jc w:val="both"/>
        <w:rPr>
          <w:rFonts w:ascii="Times New Roman" w:hAnsi="Times New Roman" w:cs="Times New Roman"/>
          <w:sz w:val="24"/>
        </w:rPr>
      </w:pPr>
    </w:p>
    <w:p>
      <w:pPr>
        <w:pStyle w:val="8"/>
        <w:spacing w:line="360" w:lineRule="auto"/>
        <w:jc w:val="both"/>
        <w:rPr>
          <w:rFonts w:ascii="Times New Roman" w:hAnsi="Times New Roman" w:cs="Times New Roman"/>
          <w:sz w:val="24"/>
        </w:rPr>
      </w:pPr>
    </w:p>
    <w:p>
      <w:pPr>
        <w:pStyle w:val="8"/>
        <w:spacing w:line="360" w:lineRule="auto"/>
        <w:jc w:val="both"/>
        <w:rPr>
          <w:rFonts w:ascii="Times New Roman" w:hAnsi="Times New Roman" w:cs="Times New Roman"/>
          <w:sz w:val="24"/>
        </w:rPr>
      </w:pPr>
    </w:p>
    <w:p>
      <w:pPr>
        <w:pStyle w:val="8"/>
        <w:rPr>
          <w:rFonts w:ascii="Times New Roman" w:hAnsi="Times New Roman" w:cs="Times New Roman"/>
          <w:sz w:val="24"/>
        </w:rPr>
      </w:pPr>
    </w:p>
    <w:p>
      <w:pPr>
        <w:pStyle w:val="8"/>
        <w:rPr>
          <w:rFonts w:ascii="Times New Roman" w:hAnsi="Times New Roman" w:cs="Times New Roman"/>
          <w:sz w:val="24"/>
        </w:rPr>
      </w:pPr>
    </w:p>
    <w:p>
      <w:pPr>
        <w:pStyle w:val="8"/>
        <w:rPr>
          <w:rFonts w:ascii="Times New Roman" w:hAnsi="Times New Roman" w:cs="Times New Roman"/>
          <w:sz w:val="24"/>
        </w:rPr>
      </w:pPr>
    </w:p>
    <w:p>
      <w:pPr>
        <w:pStyle w:val="8"/>
        <w:rPr>
          <w:rFonts w:ascii="Times New Roman" w:hAnsi="Times New Roman" w:cs="Times New Roman"/>
          <w:sz w:val="24"/>
        </w:rPr>
      </w:pPr>
    </w:p>
    <w:p>
      <w:pPr>
        <w:pStyle w:val="8"/>
        <w:rPr>
          <w:rFonts w:ascii="Times New Roman" w:hAnsi="Times New Roman" w:cs="Times New Roman"/>
          <w:sz w:val="24"/>
        </w:rPr>
      </w:pPr>
    </w:p>
    <w:p>
      <w:pPr>
        <w:pStyle w:val="3"/>
        <w:rPr>
          <w:rFonts w:ascii="Times New Roman" w:hAnsi="Times New Roman" w:cs="Times New Roman"/>
          <w:color w:val="auto"/>
          <w:sz w:val="24"/>
          <w:szCs w:val="24"/>
        </w:rPr>
      </w:pPr>
      <w:bookmarkStart w:id="12" w:name="_Toc154435323"/>
      <w:r>
        <w:rPr>
          <w:rFonts w:ascii="Times New Roman" w:hAnsi="Times New Roman" w:cs="Times New Roman"/>
          <w:color w:val="auto"/>
          <w:sz w:val="24"/>
          <w:szCs w:val="24"/>
        </w:rPr>
        <w:t>2.2</w:t>
      </w:r>
      <w:r>
        <w:rPr>
          <w:rFonts w:ascii="Times New Roman" w:hAnsi="Times New Roman" w:cs="Times New Roman"/>
          <w:color w:val="auto"/>
          <w:sz w:val="24"/>
          <w:szCs w:val="24"/>
        </w:rPr>
        <w:tab/>
      </w:r>
      <w:r>
        <w:rPr>
          <w:rFonts w:ascii="Times New Roman" w:hAnsi="Times New Roman" w:cs="Times New Roman"/>
          <w:color w:val="auto"/>
          <w:sz w:val="24"/>
          <w:szCs w:val="24"/>
        </w:rPr>
        <w:t>SENTIMENT</w:t>
      </w:r>
      <w:r>
        <w:rPr>
          <w:rFonts w:ascii="Times New Roman" w:hAnsi="Times New Roman" w:cs="Times New Roman"/>
          <w:color w:val="auto"/>
          <w:spacing w:val="-4"/>
          <w:sz w:val="24"/>
          <w:szCs w:val="24"/>
        </w:rPr>
        <w:t xml:space="preserve"> </w:t>
      </w:r>
      <w:r>
        <w:rPr>
          <w:rFonts w:ascii="Times New Roman" w:hAnsi="Times New Roman" w:cs="Times New Roman"/>
          <w:color w:val="auto"/>
          <w:sz w:val="24"/>
          <w:szCs w:val="24"/>
        </w:rPr>
        <w:t>ANALYSIS:</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TECHNIQUES</w:t>
      </w:r>
      <w:bookmarkEnd w:id="12"/>
    </w:p>
    <w:p>
      <w:pPr>
        <w:pStyle w:val="8"/>
        <w:spacing w:before="9"/>
        <w:rPr>
          <w:rFonts w:ascii="Times New Roman" w:hAnsi="Times New Roman" w:cs="Times New Roman"/>
          <w:sz w:val="32"/>
        </w:rPr>
      </w:pPr>
    </w:p>
    <w:p>
      <w:pPr>
        <w:pStyle w:val="8"/>
        <w:spacing w:before="1" w:line="360" w:lineRule="auto"/>
        <w:ind w:left="540" w:right="516" w:firstLine="720"/>
        <w:jc w:val="both"/>
        <w:rPr>
          <w:rFonts w:ascii="Times New Roman" w:hAnsi="Times New Roman" w:cs="Times New Roman"/>
        </w:rPr>
      </w:pPr>
      <w:r>
        <w:rPr>
          <w:rFonts w:ascii="Times New Roman" w:hAnsi="Times New Roman" w:cs="Times New Roman"/>
        </w:rPr>
        <w:t>Sentiment analysis algorithms have been the subject of numerous applications and</w:t>
      </w:r>
      <w:r>
        <w:rPr>
          <w:rFonts w:ascii="Times New Roman" w:hAnsi="Times New Roman" w:cs="Times New Roman"/>
          <w:spacing w:val="1"/>
        </w:rPr>
        <w:t xml:space="preserve"> </w:t>
      </w:r>
      <w:r>
        <w:rPr>
          <w:rFonts w:ascii="Times New Roman" w:hAnsi="Times New Roman" w:cs="Times New Roman"/>
        </w:rPr>
        <w:t>advancements over the years.This essay seeks to provide an in-depth analysis and a deeper</w:t>
      </w:r>
      <w:r>
        <w:rPr>
          <w:rFonts w:ascii="Times New Roman" w:hAnsi="Times New Roman" w:cs="Times New Roman"/>
          <w:spacing w:val="1"/>
        </w:rPr>
        <w:t xml:space="preserve"> </w:t>
      </w:r>
      <w:r>
        <w:rPr>
          <w:rFonts w:ascii="Times New Roman" w:hAnsi="Times New Roman" w:cs="Times New Roman"/>
        </w:rPr>
        <w:t>look at the most often employed strategies in retail, particularly in the E-Commerce industry. As</w:t>
      </w:r>
      <w:r>
        <w:rPr>
          <w:rFonts w:ascii="Times New Roman" w:hAnsi="Times New Roman" w:cs="Times New Roman"/>
          <w:spacing w:val="1"/>
        </w:rPr>
        <w:t xml:space="preserve"> </w:t>
      </w:r>
      <w:r>
        <w:rPr>
          <w:rFonts w:ascii="Times New Roman" w:hAnsi="Times New Roman" w:cs="Times New Roman"/>
        </w:rPr>
        <w:t>seen in Fig.1, two primary research areas in sentiment classification are machine learning and</w:t>
      </w:r>
      <w:r>
        <w:rPr>
          <w:rFonts w:ascii="Times New Roman" w:hAnsi="Times New Roman" w:cs="Times New Roman"/>
          <w:spacing w:val="1"/>
        </w:rPr>
        <w:t xml:space="preserve"> </w:t>
      </w:r>
      <w:r>
        <w:rPr>
          <w:rFonts w:ascii="Times New Roman" w:hAnsi="Times New Roman" w:cs="Times New Roman"/>
        </w:rPr>
        <w:t>lexicon. Each of these topics includes subfields. Additionally, a small number of research have</w:t>
      </w:r>
      <w:r>
        <w:rPr>
          <w:rFonts w:ascii="Times New Roman" w:hAnsi="Times New Roman" w:cs="Times New Roman"/>
          <w:spacing w:val="1"/>
        </w:rPr>
        <w:t xml:space="preserve"> </w:t>
      </w:r>
      <w:r>
        <w:rPr>
          <w:rFonts w:ascii="Times New Roman" w:hAnsi="Times New Roman" w:cs="Times New Roman"/>
        </w:rPr>
        <w:t>combined</w:t>
      </w:r>
      <w:r>
        <w:rPr>
          <w:rFonts w:ascii="Times New Roman" w:hAnsi="Times New Roman" w:cs="Times New Roman"/>
          <w:spacing w:val="-5"/>
        </w:rPr>
        <w:t xml:space="preserve"> </w:t>
      </w:r>
      <w:r>
        <w:rPr>
          <w:rFonts w:ascii="Times New Roman" w:hAnsi="Times New Roman" w:cs="Times New Roman"/>
        </w:rPr>
        <w:t>these</w:t>
      </w:r>
      <w:r>
        <w:rPr>
          <w:rFonts w:ascii="Times New Roman" w:hAnsi="Times New Roman" w:cs="Times New Roman"/>
          <w:spacing w:val="-3"/>
        </w:rPr>
        <w:t xml:space="preserve"> </w:t>
      </w:r>
      <w:r>
        <w:rPr>
          <w:rFonts w:ascii="Times New Roman" w:hAnsi="Times New Roman" w:cs="Times New Roman"/>
        </w:rPr>
        <w:t>two</w:t>
      </w:r>
      <w:r>
        <w:rPr>
          <w:rFonts w:ascii="Times New Roman" w:hAnsi="Times New Roman" w:cs="Times New Roman"/>
          <w:spacing w:val="-3"/>
        </w:rPr>
        <w:t xml:space="preserve"> </w:t>
      </w:r>
      <w:r>
        <w:rPr>
          <w:rFonts w:ascii="Times New Roman" w:hAnsi="Times New Roman" w:cs="Times New Roman"/>
        </w:rPr>
        <w:t>methods</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achieved</w:t>
      </w:r>
      <w:r>
        <w:rPr>
          <w:rFonts w:ascii="Times New Roman" w:hAnsi="Times New Roman" w:cs="Times New Roman"/>
          <w:spacing w:val="-4"/>
        </w:rPr>
        <w:t xml:space="preserve"> </w:t>
      </w:r>
      <w:r>
        <w:rPr>
          <w:rFonts w:ascii="Times New Roman" w:hAnsi="Times New Roman" w:cs="Times New Roman"/>
        </w:rPr>
        <w:t>higher</w:t>
      </w:r>
      <w:r>
        <w:rPr>
          <w:rFonts w:ascii="Times New Roman" w:hAnsi="Times New Roman" w:cs="Times New Roman"/>
          <w:spacing w:val="-4"/>
        </w:rPr>
        <w:t xml:space="preserve"> </w:t>
      </w:r>
      <w:r>
        <w:rPr>
          <w:rFonts w:ascii="Times New Roman" w:hAnsi="Times New Roman" w:cs="Times New Roman"/>
        </w:rPr>
        <w:t>sentiment</w:t>
      </w:r>
      <w:r>
        <w:rPr>
          <w:rFonts w:ascii="Times New Roman" w:hAnsi="Times New Roman" w:cs="Times New Roman"/>
          <w:spacing w:val="-4"/>
        </w:rPr>
        <w:t xml:space="preserve"> </w:t>
      </w:r>
      <w:r>
        <w:rPr>
          <w:rFonts w:ascii="Times New Roman" w:hAnsi="Times New Roman" w:cs="Times New Roman"/>
        </w:rPr>
        <w:t>analysis</w:t>
      </w:r>
      <w:r>
        <w:rPr>
          <w:rFonts w:ascii="Times New Roman" w:hAnsi="Times New Roman" w:cs="Times New Roman"/>
          <w:spacing w:val="-5"/>
        </w:rPr>
        <w:t xml:space="preserve"> </w:t>
      </w:r>
      <w:r>
        <w:rPr>
          <w:rFonts w:ascii="Times New Roman" w:hAnsi="Times New Roman" w:cs="Times New Roman"/>
        </w:rPr>
        <w:t>operation</w:t>
      </w:r>
      <w:r>
        <w:rPr>
          <w:rFonts w:ascii="Times New Roman" w:hAnsi="Times New Roman" w:cs="Times New Roman"/>
          <w:spacing w:val="-4"/>
        </w:rPr>
        <w:t xml:space="preserve"> </w:t>
      </w:r>
      <w:r>
        <w:rPr>
          <w:rFonts w:ascii="Times New Roman" w:hAnsi="Times New Roman" w:cs="Times New Roman"/>
        </w:rPr>
        <w:t>efficiency</w:t>
      </w:r>
      <w:r>
        <w:rPr>
          <w:rFonts w:ascii="Times New Roman" w:hAnsi="Times New Roman" w:cs="Times New Roman"/>
          <w:spacing w:val="-4"/>
        </w:rPr>
        <w:t xml:space="preserve"> </w:t>
      </w:r>
    </w:p>
    <w:p>
      <w:pPr>
        <w:spacing w:line="360" w:lineRule="auto"/>
        <w:jc w:val="both"/>
        <w:rPr>
          <w:rFonts w:ascii="Times New Roman" w:hAnsi="Times New Roman" w:cs="Times New Roman"/>
        </w:rPr>
        <w:sectPr>
          <w:pgSz w:w="12240" w:h="15840"/>
          <w:pgMar w:top="1340" w:right="920" w:bottom="280" w:left="900" w:header="720" w:footer="720" w:gutter="0"/>
          <w:cols w:space="720" w:num="1"/>
        </w:sectPr>
      </w:pPr>
    </w:p>
    <w:p>
      <w:pPr>
        <w:pStyle w:val="8"/>
        <w:ind w:left="1514"/>
        <w:rPr>
          <w:rFonts w:ascii="Times New Roman" w:hAnsi="Times New Roman" w:cs="Times New Roman"/>
          <w:sz w:val="20"/>
        </w:rPr>
      </w:pPr>
      <w:r>
        <w:rPr>
          <w:rFonts w:ascii="Times New Roman" w:hAnsi="Times New Roman" w:cs="Times New Roman"/>
          <w:sz w:val="20"/>
        </w:rPr>
        <w:drawing>
          <wp:inline distT="0" distB="0" distL="0" distR="0">
            <wp:extent cx="4850765" cy="33280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851017" cy="3328416"/>
                    </a:xfrm>
                    <a:prstGeom prst="rect">
                      <a:avLst/>
                    </a:prstGeom>
                  </pic:spPr>
                </pic:pic>
              </a:graphicData>
            </a:graphic>
          </wp:inline>
        </w:drawing>
      </w:r>
    </w:p>
    <w:p>
      <w:pPr>
        <w:pStyle w:val="8"/>
        <w:rPr>
          <w:rFonts w:ascii="Times New Roman" w:hAnsi="Times New Roman" w:cs="Times New Roman"/>
          <w:sz w:val="20"/>
        </w:rPr>
      </w:pPr>
    </w:p>
    <w:p>
      <w:pPr>
        <w:pStyle w:val="8"/>
        <w:spacing w:before="7"/>
        <w:rPr>
          <w:rFonts w:ascii="Times New Roman" w:hAnsi="Times New Roman" w:cs="Times New Roman"/>
        </w:rPr>
      </w:pPr>
    </w:p>
    <w:p>
      <w:pPr>
        <w:pStyle w:val="8"/>
        <w:ind w:left="1406" w:right="1775"/>
        <w:jc w:val="center"/>
        <w:rPr>
          <w:rFonts w:ascii="Times New Roman" w:hAnsi="Times New Roman" w:cs="Times New Roman"/>
        </w:rPr>
      </w:pPr>
      <w:r>
        <w:rPr>
          <w:rFonts w:ascii="Times New Roman" w:hAnsi="Times New Roman" w:cs="Times New Roman"/>
        </w:rPr>
        <w:t>Fig.</w:t>
      </w:r>
      <w:r>
        <w:rPr>
          <w:rFonts w:ascii="Times New Roman" w:hAnsi="Times New Roman" w:cs="Times New Roman"/>
          <w:spacing w:val="-5"/>
        </w:rPr>
        <w:t xml:space="preserve"> </w:t>
      </w:r>
      <w:r>
        <w:rPr>
          <w:rFonts w:ascii="Times New Roman" w:hAnsi="Times New Roman" w:cs="Times New Roman"/>
        </w:rPr>
        <w:t>1.Sentiment</w:t>
      </w:r>
      <w:r>
        <w:rPr>
          <w:rFonts w:ascii="Times New Roman" w:hAnsi="Times New Roman" w:cs="Times New Roman"/>
          <w:spacing w:val="-5"/>
        </w:rPr>
        <w:t xml:space="preserve"> </w:t>
      </w:r>
      <w:r>
        <w:rPr>
          <w:rFonts w:ascii="Times New Roman" w:hAnsi="Times New Roman" w:cs="Times New Roman"/>
        </w:rPr>
        <w:t>classification</w:t>
      </w:r>
      <w:r>
        <w:rPr>
          <w:rFonts w:ascii="Times New Roman" w:hAnsi="Times New Roman" w:cs="Times New Roman"/>
          <w:spacing w:val="-5"/>
        </w:rPr>
        <w:t xml:space="preserve"> </w:t>
      </w:r>
      <w:r>
        <w:rPr>
          <w:rFonts w:ascii="Times New Roman" w:hAnsi="Times New Roman" w:cs="Times New Roman"/>
        </w:rPr>
        <w:t>techniques</w:t>
      </w:r>
    </w:p>
    <w:p>
      <w:pPr>
        <w:pStyle w:val="8"/>
        <w:rPr>
          <w:rFonts w:ascii="Times New Roman" w:hAnsi="Times New Roman" w:cs="Times New Roman"/>
          <w:sz w:val="20"/>
        </w:rPr>
      </w:pPr>
    </w:p>
    <w:p>
      <w:pPr>
        <w:pStyle w:val="8"/>
        <w:rPr>
          <w:rFonts w:ascii="Times New Roman" w:hAnsi="Times New Roman" w:cs="Times New Roman"/>
          <w:sz w:val="20"/>
        </w:rPr>
      </w:pPr>
    </w:p>
    <w:p>
      <w:pPr>
        <w:pStyle w:val="8"/>
        <w:rPr>
          <w:rFonts w:ascii="Times New Roman" w:hAnsi="Times New Roman" w:cs="Times New Roman"/>
          <w:sz w:val="20"/>
        </w:rPr>
      </w:pPr>
    </w:p>
    <w:p>
      <w:pPr>
        <w:pStyle w:val="8"/>
        <w:spacing w:before="5"/>
        <w:rPr>
          <w:rFonts w:ascii="Times New Roman" w:hAnsi="Times New Roman" w:cs="Times New Roman"/>
          <w:sz w:val="19"/>
        </w:rPr>
      </w:pPr>
    </w:p>
    <w:p>
      <w:pPr>
        <w:pStyle w:val="3"/>
        <w:rPr>
          <w:rFonts w:ascii="Times New Roman" w:hAnsi="Times New Roman" w:cs="Times New Roman"/>
          <w:color w:val="auto"/>
          <w:sz w:val="24"/>
          <w:szCs w:val="24"/>
        </w:rPr>
      </w:pPr>
      <w:bookmarkStart w:id="13" w:name="_Toc154435324"/>
      <w:r>
        <w:rPr>
          <w:rFonts w:ascii="Times New Roman" w:hAnsi="Times New Roman" w:cs="Times New Roman"/>
          <w:color w:val="auto"/>
          <w:sz w:val="24"/>
          <w:szCs w:val="24"/>
        </w:rPr>
        <w:t>2.3</w:t>
      </w:r>
      <w:r>
        <w:rPr>
          <w:rFonts w:ascii="Times New Roman" w:hAnsi="Times New Roman" w:cs="Times New Roman"/>
          <w:color w:val="auto"/>
          <w:sz w:val="24"/>
          <w:szCs w:val="24"/>
        </w:rPr>
        <w:tab/>
      </w:r>
      <w:r>
        <w:rPr>
          <w:rFonts w:ascii="Times New Roman" w:hAnsi="Times New Roman" w:cs="Times New Roman"/>
          <w:color w:val="auto"/>
          <w:sz w:val="24"/>
          <w:szCs w:val="24"/>
        </w:rPr>
        <w:t>Machine</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Learning</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method</w:t>
      </w:r>
      <w:bookmarkEnd w:id="13"/>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10"/>
        <w:rPr>
          <w:rFonts w:ascii="Times New Roman" w:hAnsi="Times New Roman" w:cs="Times New Roman"/>
          <w:sz w:val="23"/>
        </w:rPr>
      </w:pPr>
    </w:p>
    <w:p>
      <w:pPr>
        <w:pStyle w:val="8"/>
        <w:spacing w:line="360" w:lineRule="auto"/>
        <w:ind w:left="540" w:right="517" w:firstLine="720"/>
        <w:jc w:val="both"/>
        <w:rPr>
          <w:rFonts w:ascii="Times New Roman" w:hAnsi="Times New Roman" w:cs="Times New Roman"/>
        </w:rPr>
      </w:pPr>
      <w:r>
        <w:rPr>
          <w:rFonts w:ascii="Times New Roman" w:hAnsi="Times New Roman" w:cs="Times New Roman"/>
        </w:rPr>
        <w:t>Regarding</w:t>
      </w:r>
      <w:r>
        <w:rPr>
          <w:rFonts w:ascii="Times New Roman" w:hAnsi="Times New Roman" w:cs="Times New Roman"/>
          <w:spacing w:val="1"/>
        </w:rPr>
        <w:t xml:space="preserve"> </w:t>
      </w:r>
      <w:r>
        <w:rPr>
          <w:rFonts w:ascii="Times New Roman" w:hAnsi="Times New Roman" w:cs="Times New Roman"/>
        </w:rPr>
        <w:t>sentiment</w:t>
      </w:r>
      <w:r>
        <w:rPr>
          <w:rFonts w:ascii="Times New Roman" w:hAnsi="Times New Roman" w:cs="Times New Roman"/>
          <w:spacing w:val="1"/>
        </w:rPr>
        <w:t xml:space="preserve"> </w:t>
      </w:r>
      <w:r>
        <w:rPr>
          <w:rFonts w:ascii="Times New Roman" w:hAnsi="Times New Roman" w:cs="Times New Roman"/>
        </w:rPr>
        <w:t>analysis,</w:t>
      </w:r>
      <w:r>
        <w:rPr>
          <w:rFonts w:ascii="Times New Roman" w:hAnsi="Times New Roman" w:cs="Times New Roman"/>
          <w:spacing w:val="1"/>
        </w:rPr>
        <w:t xml:space="preserve"> </w:t>
      </w:r>
      <w:r>
        <w:rPr>
          <w:rFonts w:ascii="Times New Roman" w:hAnsi="Times New Roman" w:cs="Times New Roman"/>
        </w:rPr>
        <w:t>machine</w:t>
      </w:r>
      <w:r>
        <w:rPr>
          <w:rFonts w:ascii="Times New Roman" w:hAnsi="Times New Roman" w:cs="Times New Roman"/>
          <w:spacing w:val="1"/>
        </w:rPr>
        <w:t xml:space="preserve"> </w:t>
      </w:r>
      <w:r>
        <w:rPr>
          <w:rFonts w:ascii="Times New Roman" w:hAnsi="Times New Roman" w:cs="Times New Roman"/>
        </w:rPr>
        <w:t>learning</w:t>
      </w:r>
      <w:r>
        <w:rPr>
          <w:rFonts w:ascii="Times New Roman" w:hAnsi="Times New Roman" w:cs="Times New Roman"/>
          <w:spacing w:val="1"/>
        </w:rPr>
        <w:t xml:space="preserve"> </w:t>
      </w:r>
      <w:r>
        <w:rPr>
          <w:rFonts w:ascii="Times New Roman" w:hAnsi="Times New Roman" w:cs="Times New Roman"/>
        </w:rPr>
        <w:t>learns</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optimizes</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sentiment</w:t>
      </w:r>
      <w:r>
        <w:rPr>
          <w:rFonts w:ascii="Times New Roman" w:hAnsi="Times New Roman" w:cs="Times New Roman"/>
          <w:spacing w:val="1"/>
        </w:rPr>
        <w:t xml:space="preserve"> </w:t>
      </w:r>
      <w:r>
        <w:rPr>
          <w:rFonts w:ascii="Times New Roman" w:hAnsi="Times New Roman" w:cs="Times New Roman"/>
        </w:rPr>
        <w:t>analysis system through natural language processing (NLP). NLP is a branch of computer</w:t>
      </w:r>
      <w:r>
        <w:rPr>
          <w:rFonts w:ascii="Times New Roman" w:hAnsi="Times New Roman" w:cs="Times New Roman"/>
          <w:spacing w:val="1"/>
        </w:rPr>
        <w:t xml:space="preserve"> </w:t>
      </w:r>
      <w:r>
        <w:rPr>
          <w:rFonts w:ascii="Times New Roman" w:hAnsi="Times New Roman" w:cs="Times New Roman"/>
        </w:rPr>
        <w:t>science that aims to digitally imitate human communication, enabling computers to interpret</w:t>
      </w:r>
      <w:r>
        <w:rPr>
          <w:rFonts w:ascii="Times New Roman" w:hAnsi="Times New Roman" w:cs="Times New Roman"/>
          <w:spacing w:val="1"/>
        </w:rPr>
        <w:t xml:space="preserve"> </w:t>
      </w:r>
      <w:r>
        <w:rPr>
          <w:rFonts w:ascii="Times New Roman" w:hAnsi="Times New Roman" w:cs="Times New Roman"/>
        </w:rPr>
        <w:t>human</w:t>
      </w:r>
      <w:r>
        <w:rPr>
          <w:rFonts w:ascii="Times New Roman" w:hAnsi="Times New Roman" w:cs="Times New Roman"/>
          <w:spacing w:val="57"/>
        </w:rPr>
        <w:t xml:space="preserve"> </w:t>
      </w:r>
      <w:r>
        <w:rPr>
          <w:rFonts w:ascii="Times New Roman" w:hAnsi="Times New Roman" w:cs="Times New Roman"/>
        </w:rPr>
        <w:t>speech</w:t>
      </w:r>
      <w:r>
        <w:rPr>
          <w:rFonts w:ascii="Times New Roman" w:hAnsi="Times New Roman" w:cs="Times New Roman"/>
          <w:spacing w:val="58"/>
        </w:rPr>
        <w:t xml:space="preserve"> </w:t>
      </w:r>
      <w:r>
        <w:rPr>
          <w:rFonts w:ascii="Times New Roman" w:hAnsi="Times New Roman" w:cs="Times New Roman"/>
        </w:rPr>
        <w:t>and</w:t>
      </w:r>
      <w:r>
        <w:rPr>
          <w:rFonts w:ascii="Times New Roman" w:hAnsi="Times New Roman" w:cs="Times New Roman"/>
          <w:spacing w:val="58"/>
        </w:rPr>
        <w:t xml:space="preserve"> </w:t>
      </w:r>
      <w:r>
        <w:rPr>
          <w:rFonts w:ascii="Times New Roman" w:hAnsi="Times New Roman" w:cs="Times New Roman"/>
        </w:rPr>
        <w:t>meaning.Usually,</w:t>
      </w:r>
      <w:r>
        <w:rPr>
          <w:rFonts w:ascii="Times New Roman" w:hAnsi="Times New Roman" w:cs="Times New Roman"/>
          <w:spacing w:val="59"/>
        </w:rPr>
        <w:t xml:space="preserve"> </w:t>
      </w:r>
      <w:r>
        <w:rPr>
          <w:rFonts w:ascii="Times New Roman" w:hAnsi="Times New Roman" w:cs="Times New Roman"/>
        </w:rPr>
        <w:t>deep</w:t>
      </w:r>
      <w:r>
        <w:rPr>
          <w:rFonts w:ascii="Times New Roman" w:hAnsi="Times New Roman" w:cs="Times New Roman"/>
          <w:spacing w:val="58"/>
        </w:rPr>
        <w:t xml:space="preserve"> </w:t>
      </w:r>
      <w:r>
        <w:rPr>
          <w:rFonts w:ascii="Times New Roman" w:hAnsi="Times New Roman" w:cs="Times New Roman"/>
        </w:rPr>
        <w:t>learning</w:t>
      </w:r>
      <w:r>
        <w:rPr>
          <w:rFonts w:ascii="Times New Roman" w:hAnsi="Times New Roman" w:cs="Times New Roman"/>
          <w:spacing w:val="57"/>
        </w:rPr>
        <w:t xml:space="preserve"> </w:t>
      </w:r>
      <w:r>
        <w:rPr>
          <w:rFonts w:ascii="Times New Roman" w:hAnsi="Times New Roman" w:cs="Times New Roman"/>
        </w:rPr>
        <w:t>models—which</w:t>
      </w:r>
      <w:r>
        <w:rPr>
          <w:rFonts w:ascii="Times New Roman" w:hAnsi="Times New Roman" w:cs="Times New Roman"/>
          <w:spacing w:val="59"/>
        </w:rPr>
        <w:t xml:space="preserve"> </w:t>
      </w:r>
      <w:r>
        <w:rPr>
          <w:rFonts w:ascii="Times New Roman" w:hAnsi="Times New Roman" w:cs="Times New Roman"/>
        </w:rPr>
        <w:t>data</w:t>
      </w:r>
      <w:r>
        <w:rPr>
          <w:rFonts w:ascii="Times New Roman" w:hAnsi="Times New Roman" w:cs="Times New Roman"/>
          <w:spacing w:val="58"/>
        </w:rPr>
        <w:t xml:space="preserve"> </w:t>
      </w:r>
      <w:r>
        <w:rPr>
          <w:rFonts w:ascii="Times New Roman" w:hAnsi="Times New Roman" w:cs="Times New Roman"/>
        </w:rPr>
        <w:t>scientists</w:t>
      </w:r>
      <w:r>
        <w:rPr>
          <w:rFonts w:ascii="Times New Roman" w:hAnsi="Times New Roman" w:cs="Times New Roman"/>
          <w:spacing w:val="58"/>
        </w:rPr>
        <w:t xml:space="preserve"> </w:t>
      </w:r>
      <w:r>
        <w:rPr>
          <w:rFonts w:ascii="Times New Roman" w:hAnsi="Times New Roman" w:cs="Times New Roman"/>
        </w:rPr>
        <w:t>train</w:t>
      </w:r>
      <w:r>
        <w:rPr>
          <w:rFonts w:ascii="Times New Roman" w:hAnsi="Times New Roman" w:cs="Times New Roman"/>
          <w:spacing w:val="58"/>
        </w:rPr>
        <w:t xml:space="preserve"> </w:t>
      </w:r>
      <w:r>
        <w:rPr>
          <w:rFonts w:ascii="Times New Roman" w:hAnsi="Times New Roman" w:cs="Times New Roman"/>
        </w:rPr>
        <w:t>to</w:t>
      </w:r>
      <w:r>
        <w:rPr>
          <w:rFonts w:ascii="Times New Roman" w:hAnsi="Times New Roman" w:cs="Times New Roman"/>
          <w:spacing w:val="-59"/>
        </w:rPr>
        <w:t xml:space="preserve"> </w:t>
      </w:r>
      <w:r>
        <w:rPr>
          <w:rFonts w:ascii="Times New Roman" w:hAnsi="Times New Roman" w:cs="Times New Roman"/>
        </w:rPr>
        <w:t>analyze conversations and give users quick insights—power machine learning-based sentiment</w:t>
      </w:r>
      <w:r>
        <w:rPr>
          <w:rFonts w:ascii="Times New Roman" w:hAnsi="Times New Roman" w:cs="Times New Roman"/>
          <w:spacing w:val="1"/>
        </w:rPr>
        <w:t xml:space="preserve"> </w:t>
      </w:r>
      <w:r>
        <w:rPr>
          <w:rFonts w:ascii="Times New Roman" w:hAnsi="Times New Roman" w:cs="Times New Roman"/>
        </w:rPr>
        <w:t>analysis systems. Tone, vocabulary, and sentence structure are just a few of the subtleties of</w:t>
      </w:r>
      <w:r>
        <w:rPr>
          <w:rFonts w:ascii="Times New Roman" w:hAnsi="Times New Roman" w:cs="Times New Roman"/>
          <w:spacing w:val="1"/>
        </w:rPr>
        <w:t xml:space="preserve"> </w:t>
      </w:r>
      <w:r>
        <w:rPr>
          <w:rFonts w:ascii="Times New Roman" w:hAnsi="Times New Roman" w:cs="Times New Roman"/>
        </w:rPr>
        <w:t>human speech that these deep learning models are intended to detect. Consider machine</w:t>
      </w:r>
      <w:r>
        <w:rPr>
          <w:rFonts w:ascii="Times New Roman" w:hAnsi="Times New Roman" w:cs="Times New Roman"/>
          <w:spacing w:val="1"/>
        </w:rPr>
        <w:t xml:space="preserve"> </w:t>
      </w:r>
      <w:r>
        <w:rPr>
          <w:rFonts w:ascii="Times New Roman" w:hAnsi="Times New Roman" w:cs="Times New Roman"/>
        </w:rPr>
        <w:t>learning</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cerebral</w:t>
      </w:r>
      <w:r>
        <w:rPr>
          <w:rFonts w:ascii="Times New Roman" w:hAnsi="Times New Roman" w:cs="Times New Roman"/>
          <w:spacing w:val="-3"/>
        </w:rPr>
        <w:t xml:space="preserve"> </w:t>
      </w:r>
      <w:r>
        <w:rPr>
          <w:rFonts w:ascii="Times New Roman" w:hAnsi="Times New Roman" w:cs="Times New Roman"/>
        </w:rPr>
        <w:t>cortex</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high-quality</w:t>
      </w:r>
      <w:r>
        <w:rPr>
          <w:rFonts w:ascii="Times New Roman" w:hAnsi="Times New Roman" w:cs="Times New Roman"/>
          <w:spacing w:val="-2"/>
        </w:rPr>
        <w:t xml:space="preserve"> </w:t>
      </w:r>
      <w:r>
        <w:rPr>
          <w:rFonts w:ascii="Times New Roman" w:hAnsi="Times New Roman" w:cs="Times New Roman"/>
        </w:rPr>
        <w:t>sentiment</w:t>
      </w:r>
      <w:r>
        <w:rPr>
          <w:rFonts w:ascii="Times New Roman" w:hAnsi="Times New Roman" w:cs="Times New Roman"/>
          <w:spacing w:val="-4"/>
        </w:rPr>
        <w:t xml:space="preserve"> </w:t>
      </w:r>
      <w:r>
        <w:rPr>
          <w:rFonts w:ascii="Times New Roman" w:hAnsi="Times New Roman" w:cs="Times New Roman"/>
        </w:rPr>
        <w:t>analysis</w:t>
      </w:r>
      <w:r>
        <w:rPr>
          <w:rFonts w:ascii="Times New Roman" w:hAnsi="Times New Roman" w:cs="Times New Roman"/>
          <w:spacing w:val="-4"/>
        </w:rPr>
        <w:t xml:space="preserve"> </w:t>
      </w:r>
      <w:r>
        <w:rPr>
          <w:rFonts w:ascii="Times New Roman" w:hAnsi="Times New Roman" w:cs="Times New Roman"/>
        </w:rPr>
        <w:t>tool,</w:t>
      </w:r>
      <w:r>
        <w:rPr>
          <w:rFonts w:ascii="Times New Roman" w:hAnsi="Times New Roman" w:cs="Times New Roman"/>
          <w:spacing w:val="-4"/>
        </w:rPr>
        <w:t xml:space="preserve"> </w:t>
      </w:r>
      <w:r>
        <w:rPr>
          <w:rFonts w:ascii="Times New Roman" w:hAnsi="Times New Roman" w:cs="Times New Roman"/>
        </w:rPr>
        <w:t>continuously</w:t>
      </w:r>
      <w:r>
        <w:rPr>
          <w:rFonts w:ascii="Times New Roman" w:hAnsi="Times New Roman" w:cs="Times New Roman"/>
          <w:spacing w:val="-2"/>
        </w:rPr>
        <w:t xml:space="preserve"> </w:t>
      </w:r>
      <w:r>
        <w:rPr>
          <w:rFonts w:ascii="Times New Roman" w:hAnsi="Times New Roman" w:cs="Times New Roman"/>
        </w:rPr>
        <w:t>learning,</w:t>
      </w:r>
      <w:r>
        <w:rPr>
          <w:rFonts w:ascii="Times New Roman" w:hAnsi="Times New Roman" w:cs="Times New Roman"/>
          <w:spacing w:val="-59"/>
        </w:rPr>
        <w:t xml:space="preserve"> </w:t>
      </w:r>
      <w:r>
        <w:rPr>
          <w:rFonts w:ascii="Times New Roman" w:hAnsi="Times New Roman" w:cs="Times New Roman"/>
        </w:rPr>
        <w:t>thinking, and developing to become increasingly sophisticated. With the help of this innovative</w:t>
      </w:r>
      <w:r>
        <w:rPr>
          <w:rFonts w:ascii="Times New Roman" w:hAnsi="Times New Roman" w:cs="Times New Roman"/>
          <w:spacing w:val="1"/>
        </w:rPr>
        <w:t xml:space="preserve"> </w:t>
      </w:r>
      <w:r>
        <w:rPr>
          <w:rFonts w:ascii="Times New Roman" w:hAnsi="Times New Roman" w:cs="Times New Roman"/>
        </w:rPr>
        <w:t>technology,</w:t>
      </w:r>
      <w:r>
        <w:rPr>
          <w:rFonts w:ascii="Times New Roman" w:hAnsi="Times New Roman" w:cs="Times New Roman"/>
          <w:spacing w:val="1"/>
        </w:rPr>
        <w:t xml:space="preserve"> </w:t>
      </w:r>
      <w:r>
        <w:rPr>
          <w:rFonts w:ascii="Times New Roman" w:hAnsi="Times New Roman" w:cs="Times New Roman"/>
        </w:rPr>
        <w:t>businesses</w:t>
      </w:r>
      <w:r>
        <w:rPr>
          <w:rFonts w:ascii="Times New Roman" w:hAnsi="Times New Roman" w:cs="Times New Roman"/>
          <w:spacing w:val="1"/>
        </w:rPr>
        <w:t xml:space="preserve"> </w:t>
      </w:r>
      <w:r>
        <w:rPr>
          <w:rFonts w:ascii="Times New Roman" w:hAnsi="Times New Roman" w:cs="Times New Roman"/>
        </w:rPr>
        <w:t>can</w:t>
      </w:r>
      <w:r>
        <w:rPr>
          <w:rFonts w:ascii="Times New Roman" w:hAnsi="Times New Roman" w:cs="Times New Roman"/>
          <w:spacing w:val="1"/>
        </w:rPr>
        <w:t xml:space="preserve"> </w:t>
      </w:r>
      <w:r>
        <w:rPr>
          <w:rFonts w:ascii="Times New Roman" w:hAnsi="Times New Roman" w:cs="Times New Roman"/>
        </w:rPr>
        <w:t>assess</w:t>
      </w:r>
      <w:r>
        <w:rPr>
          <w:rFonts w:ascii="Times New Roman" w:hAnsi="Times New Roman" w:cs="Times New Roman"/>
          <w:spacing w:val="1"/>
        </w:rPr>
        <w:t xml:space="preserve"> </w:t>
      </w:r>
      <w:r>
        <w:rPr>
          <w:rFonts w:ascii="Times New Roman" w:hAnsi="Times New Roman" w:cs="Times New Roman"/>
        </w:rPr>
        <w:t>everything</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customer</w:t>
      </w:r>
      <w:r>
        <w:rPr>
          <w:rFonts w:ascii="Times New Roman" w:hAnsi="Times New Roman" w:cs="Times New Roman"/>
          <w:spacing w:val="1"/>
        </w:rPr>
        <w:t xml:space="preserve"> </w:t>
      </w:r>
      <w:r>
        <w:rPr>
          <w:rFonts w:ascii="Times New Roman" w:hAnsi="Times New Roman" w:cs="Times New Roman"/>
        </w:rPr>
        <w:t>satisfaction</w:t>
      </w:r>
      <w:r>
        <w:rPr>
          <w:rFonts w:ascii="Times New Roman" w:hAnsi="Times New Roman" w:cs="Times New Roman"/>
          <w:spacing w:val="1"/>
        </w:rPr>
        <w:t xml:space="preserve"> </w:t>
      </w:r>
      <w:r>
        <w:rPr>
          <w:rFonts w:ascii="Times New Roman" w:hAnsi="Times New Roman" w:cs="Times New Roman"/>
        </w:rPr>
        <w:t>levels</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brand</w:t>
      </w:r>
      <w:r>
        <w:rPr>
          <w:rFonts w:ascii="Times New Roman" w:hAnsi="Times New Roman" w:cs="Times New Roman"/>
          <w:spacing w:val="1"/>
        </w:rPr>
        <w:t xml:space="preserve"> </w:t>
      </w:r>
      <w:r>
        <w:rPr>
          <w:rFonts w:ascii="Times New Roman" w:hAnsi="Times New Roman" w:cs="Times New Roman"/>
        </w:rPr>
        <w:t>sentiment. Automated</w:t>
      </w:r>
      <w:r>
        <w:rPr>
          <w:rFonts w:ascii="Times New Roman" w:hAnsi="Times New Roman" w:cs="Times New Roman"/>
          <w:spacing w:val="1"/>
        </w:rPr>
        <w:t xml:space="preserve"> </w:t>
      </w:r>
      <w:r>
        <w:rPr>
          <w:rFonts w:ascii="Times New Roman" w:hAnsi="Times New Roman" w:cs="Times New Roman"/>
        </w:rPr>
        <w:t>sentiment</w:t>
      </w:r>
      <w:r>
        <w:rPr>
          <w:rFonts w:ascii="Times New Roman" w:hAnsi="Times New Roman" w:cs="Times New Roman"/>
          <w:spacing w:val="1"/>
        </w:rPr>
        <w:t xml:space="preserve"> </w:t>
      </w:r>
      <w:r>
        <w:rPr>
          <w:rFonts w:ascii="Times New Roman" w:hAnsi="Times New Roman" w:cs="Times New Roman"/>
        </w:rPr>
        <w:t>analysis</w:t>
      </w:r>
      <w:r>
        <w:rPr>
          <w:rFonts w:ascii="Times New Roman" w:hAnsi="Times New Roman" w:cs="Times New Roman"/>
          <w:spacing w:val="1"/>
        </w:rPr>
        <w:t xml:space="preserve"> </w:t>
      </w:r>
      <w:r>
        <w:rPr>
          <w:rFonts w:ascii="Times New Roman" w:hAnsi="Times New Roman" w:cs="Times New Roman"/>
        </w:rPr>
        <w:t>relies</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machine</w:t>
      </w:r>
      <w:r>
        <w:rPr>
          <w:rFonts w:ascii="Times New Roman" w:hAnsi="Times New Roman" w:cs="Times New Roman"/>
          <w:spacing w:val="1"/>
        </w:rPr>
        <w:t xml:space="preserve"> </w:t>
      </w:r>
      <w:r>
        <w:rPr>
          <w:rFonts w:ascii="Times New Roman" w:hAnsi="Times New Roman" w:cs="Times New Roman"/>
        </w:rPr>
        <w:t>learning</w:t>
      </w:r>
      <w:r>
        <w:rPr>
          <w:rFonts w:ascii="Times New Roman" w:hAnsi="Times New Roman" w:cs="Times New Roman"/>
          <w:spacing w:val="1"/>
        </w:rPr>
        <w:t xml:space="preserve"> </w:t>
      </w:r>
      <w:r>
        <w:rPr>
          <w:rFonts w:ascii="Times New Roman" w:hAnsi="Times New Roman" w:cs="Times New Roman"/>
        </w:rPr>
        <w:t>algorithms.</w:t>
      </w:r>
      <w:r>
        <w:rPr>
          <w:rFonts w:ascii="Times New Roman" w:hAnsi="Times New Roman" w:cs="Times New Roman"/>
          <w:spacing w:val="1"/>
        </w:rPr>
        <w:t xml:space="preserve"> </w:t>
      </w:r>
      <w:r>
        <w:rPr>
          <w:rFonts w:ascii="Times New Roman" w:hAnsi="Times New Roman" w:cs="Times New Roman"/>
        </w:rPr>
        <w:t>These</w:t>
      </w:r>
      <w:r>
        <w:rPr>
          <w:rFonts w:ascii="Times New Roman" w:hAnsi="Times New Roman" w:cs="Times New Roman"/>
          <w:spacing w:val="-59"/>
        </w:rPr>
        <w:t xml:space="preserve"> </w:t>
      </w:r>
      <w:r>
        <w:rPr>
          <w:rFonts w:ascii="Times New Roman" w:hAnsi="Times New Roman" w:cs="Times New Roman"/>
        </w:rPr>
        <w:t>algorithms</w:t>
      </w:r>
      <w:r>
        <w:rPr>
          <w:rFonts w:ascii="Times New Roman" w:hAnsi="Times New Roman" w:cs="Times New Roman"/>
          <w:spacing w:val="1"/>
        </w:rPr>
        <w:t xml:space="preserve"> </w:t>
      </w:r>
      <w:r>
        <w:rPr>
          <w:rFonts w:ascii="Times New Roman" w:hAnsi="Times New Roman" w:cs="Times New Roman"/>
        </w:rPr>
        <w:t>learn</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recognize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sentiment</w:t>
      </w:r>
      <w:r>
        <w:rPr>
          <w:rFonts w:ascii="Times New Roman" w:hAnsi="Times New Roman" w:cs="Times New Roman"/>
          <w:spacing w:val="1"/>
        </w:rPr>
        <w:t xml:space="preserve"> </w:t>
      </w:r>
      <w:r>
        <w:rPr>
          <w:rFonts w:ascii="Times New Roman" w:hAnsi="Times New Roman" w:cs="Times New Roman"/>
        </w:rPr>
        <w:t>expressed</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text</w:t>
      </w:r>
      <w:r>
        <w:rPr>
          <w:rFonts w:ascii="Times New Roman" w:hAnsi="Times New Roman" w:cs="Times New Roman"/>
          <w:spacing w:val="1"/>
        </w:rPr>
        <w:t xml:space="preserve"> </w:t>
      </w:r>
      <w:r>
        <w:rPr>
          <w:rFonts w:ascii="Times New Roman" w:hAnsi="Times New Roman" w:cs="Times New Roman"/>
        </w:rPr>
        <w:t>data,</w:t>
      </w:r>
      <w:r>
        <w:rPr>
          <w:rFonts w:ascii="Times New Roman" w:hAnsi="Times New Roman" w:cs="Times New Roman"/>
          <w:spacing w:val="1"/>
        </w:rPr>
        <w:t xml:space="preserve"> </w:t>
      </w:r>
      <w:r>
        <w:rPr>
          <w:rFonts w:ascii="Times New Roman" w:hAnsi="Times New Roman" w:cs="Times New Roman"/>
        </w:rPr>
        <w:t>whether</w:t>
      </w:r>
      <w:r>
        <w:rPr>
          <w:rFonts w:ascii="Times New Roman" w:hAnsi="Times New Roman" w:cs="Times New Roman"/>
          <w:spacing w:val="1"/>
        </w:rPr>
        <w:t xml:space="preserve"> </w:t>
      </w:r>
      <w:r>
        <w:rPr>
          <w:rFonts w:ascii="Times New Roman" w:hAnsi="Times New Roman" w:cs="Times New Roman"/>
        </w:rPr>
        <w:t>it</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1"/>
        </w:rPr>
        <w:t xml:space="preserve"> </w:t>
      </w:r>
      <w:r>
        <w:rPr>
          <w:rFonts w:ascii="Times New Roman" w:hAnsi="Times New Roman" w:cs="Times New Roman"/>
        </w:rPr>
        <w:t>neutral,</w:t>
      </w:r>
      <w:r>
        <w:rPr>
          <w:rFonts w:ascii="Times New Roman" w:hAnsi="Times New Roman" w:cs="Times New Roman"/>
          <w:spacing w:val="-59"/>
        </w:rPr>
        <w:t xml:space="preserve"> </w:t>
      </w:r>
      <w:r>
        <w:rPr>
          <w:rFonts w:ascii="Times New Roman" w:hAnsi="Times New Roman" w:cs="Times New Roman"/>
        </w:rPr>
        <w:t>negative, or positive. This chapter explores the various algorithms that are frequently employed</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analyze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sentiment</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Exommerce</w:t>
      </w:r>
      <w:r>
        <w:rPr>
          <w:rFonts w:ascii="Times New Roman" w:hAnsi="Times New Roman" w:cs="Times New Roman"/>
          <w:spacing w:val="6"/>
        </w:rPr>
        <w:t xml:space="preserve"> </w:t>
      </w:r>
      <w:r>
        <w:rPr>
          <w:rFonts w:ascii="Times New Roman" w:hAnsi="Times New Roman" w:cs="Times New Roman"/>
        </w:rPr>
        <w:t>reviews</w:t>
      </w:r>
      <w:r>
        <w:rPr>
          <w:rFonts w:ascii="Times New Roman" w:hAnsi="Times New Roman" w:cs="Times New Roman"/>
          <w:spacing w:val="-2"/>
        </w:rPr>
        <w:t xml:space="preserve"> </w:t>
      </w:r>
      <w:r>
        <w:rPr>
          <w:rFonts w:ascii="Times New Roman" w:hAnsi="Times New Roman" w:cs="Times New Roman"/>
        </w:rPr>
        <w:t>.</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sectPr>
          <w:pgSz w:w="12240" w:h="15840"/>
          <w:pgMar w:top="620" w:right="920" w:bottom="280" w:left="900" w:header="720" w:footer="720" w:gutter="0"/>
          <w:cols w:space="720" w:num="1"/>
        </w:sectPr>
      </w:pPr>
    </w:p>
    <w:p>
      <w:pPr>
        <w:pStyle w:val="4"/>
        <w:rPr>
          <w:rFonts w:ascii="Times New Roman" w:hAnsi="Times New Roman" w:cs="Times New Roman"/>
          <w:color w:val="auto"/>
        </w:rPr>
      </w:pPr>
      <w:bookmarkStart w:id="14" w:name="_Toc154435325"/>
      <w:r>
        <w:rPr>
          <w:rFonts w:ascii="Times New Roman" w:hAnsi="Times New Roman" w:cs="Times New Roman"/>
          <w:color w:val="auto"/>
        </w:rPr>
        <w:t>2.3.1</w:t>
      </w:r>
      <w:r>
        <w:rPr>
          <w:rFonts w:ascii="Times New Roman" w:hAnsi="Times New Roman" w:cs="Times New Roman"/>
          <w:color w:val="auto"/>
        </w:rPr>
        <w:tab/>
      </w:r>
      <w:r>
        <w:rPr>
          <w:rFonts w:ascii="Times New Roman" w:hAnsi="Times New Roman" w:cs="Times New Roman"/>
          <w:color w:val="auto"/>
        </w:rPr>
        <w:t>MACHINE</w:t>
      </w:r>
      <w:r>
        <w:rPr>
          <w:rFonts w:ascii="Times New Roman" w:hAnsi="Times New Roman" w:cs="Times New Roman"/>
          <w:color w:val="auto"/>
          <w:spacing w:val="-3"/>
        </w:rPr>
        <w:t xml:space="preserve"> </w:t>
      </w:r>
      <w:r>
        <w:rPr>
          <w:rFonts w:ascii="Times New Roman" w:hAnsi="Times New Roman" w:cs="Times New Roman"/>
          <w:color w:val="auto"/>
        </w:rPr>
        <w:t>LEARNING</w:t>
      </w:r>
      <w:r>
        <w:rPr>
          <w:rFonts w:ascii="Times New Roman" w:hAnsi="Times New Roman" w:cs="Times New Roman"/>
          <w:color w:val="auto"/>
          <w:spacing w:val="-2"/>
        </w:rPr>
        <w:t xml:space="preserve"> </w:t>
      </w:r>
      <w:r>
        <w:rPr>
          <w:rFonts w:ascii="Times New Roman" w:hAnsi="Times New Roman" w:cs="Times New Roman"/>
          <w:color w:val="auto"/>
        </w:rPr>
        <w:t>ALGORITHMS</w:t>
      </w:r>
      <w:bookmarkEnd w:id="14"/>
    </w:p>
    <w:p>
      <w:pPr>
        <w:pStyle w:val="8"/>
        <w:spacing w:before="3"/>
        <w:rPr>
          <w:rFonts w:ascii="Times New Roman" w:hAnsi="Times New Roman" w:cs="Times New Roman"/>
          <w:sz w:val="24"/>
        </w:rPr>
      </w:pPr>
    </w:p>
    <w:p>
      <w:pPr>
        <w:pStyle w:val="18"/>
      </w:pPr>
      <w:r>
        <w:rPr>
          <w:lang w:val="en-MY"/>
        </w:rPr>
        <w:t>I</w:t>
      </w:r>
      <w:r>
        <w:t>n the field of sentiment analysis, some examples of machine learning algorithms include:</w:t>
      </w:r>
    </w:p>
    <w:p>
      <w:pPr>
        <w:pStyle w:val="8"/>
        <w:spacing w:before="3"/>
        <w:jc w:val="both"/>
        <w:rPr>
          <w:rFonts w:ascii="Times New Roman" w:hAnsi="Times New Roman" w:cs="Times New Roman"/>
        </w:rPr>
      </w:pPr>
    </w:p>
    <w:p>
      <w:pPr>
        <w:pStyle w:val="17"/>
        <w:ind w:left="0" w:firstLine="110" w:firstLineChars="50"/>
        <w:rPr>
          <w:rFonts w:ascii="Times New Roman" w:hAnsi="Times New Roman" w:cs="Times New Roman"/>
          <w:w w:val="90"/>
        </w:rPr>
      </w:pPr>
      <w:r>
        <w:rPr>
          <w:rStyle w:val="19"/>
        </w:rPr>
        <w:t xml:space="preserve"> </w:t>
      </w:r>
      <w:r>
        <w:rPr>
          <w:rStyle w:val="19"/>
        </w:rPr>
        <w:tab/>
      </w:r>
      <w:r>
        <w:rPr>
          <w:rStyle w:val="19"/>
        </w:rPr>
        <w:t xml:space="preserve"> Naive Bayes</w:t>
      </w:r>
    </w:p>
    <w:p>
      <w:pPr>
        <w:pStyle w:val="8"/>
        <w:jc w:val="both"/>
        <w:rPr>
          <w:rFonts w:ascii="Times New Roman" w:hAnsi="Times New Roman" w:cs="Times New Roman"/>
        </w:rPr>
      </w:pP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mathematical model called Naïve Bayes determines the likelihood that a word or phrase is positive or negative. Because of its </w:t>
      </w:r>
      <w:r>
        <w:rPr>
          <w:rFonts w:ascii="Times New Roman" w:hAnsi="Times New Roman" w:cs="Times New Roman"/>
          <w:sz w:val="24"/>
          <w:szCs w:val="24"/>
          <w:lang w:val="en-MY"/>
        </w:rPr>
        <w:tab/>
      </w:r>
      <w:r>
        <w:rPr>
          <w:rFonts w:ascii="Times New Roman" w:hAnsi="Times New Roman" w:cs="Times New Roman"/>
          <w:sz w:val="24"/>
          <w:szCs w:val="24"/>
        </w:rPr>
        <w:t>straightforward classification capabilities, which enable it to swiftly ascertain the general sentiment of a conversation, it's one of the most widely used machine learning techniques for sentiment analysis.</w:t>
      </w:r>
    </w:p>
    <w:p>
      <w:pPr>
        <w:pStyle w:val="8"/>
        <w:spacing w:before="2" w:line="360" w:lineRule="auto"/>
        <w:ind w:firstLine="720"/>
        <w:jc w:val="both"/>
        <w:rPr>
          <w:rFonts w:ascii="Times New Roman" w:hAnsi="Times New Roman" w:cs="Times New Roman"/>
          <w:w w:val="70"/>
        </w:rPr>
      </w:pPr>
    </w:p>
    <w:p>
      <w:pPr>
        <w:tabs>
          <w:tab w:val="left" w:pos="1264"/>
        </w:tabs>
        <w:ind w:left="845"/>
        <w:rPr>
          <w:rFonts w:ascii="Times New Roman" w:hAnsi="Times New Roman" w:cs="Times New Roman"/>
        </w:rPr>
      </w:pPr>
    </w:p>
    <w:p>
      <w:pPr>
        <w:tabs>
          <w:tab w:val="left" w:pos="1264"/>
        </w:tabs>
        <w:rPr>
          <w:rFonts w:ascii="Times New Roman" w:hAnsi="Times New Roman" w:cs="Times New Roman"/>
        </w:rPr>
      </w:pPr>
      <w:r>
        <w:rPr>
          <w:rFonts w:ascii="Times New Roman" w:hAnsi="Times New Roman" w:cs="Times New Roman"/>
        </w:rPr>
        <w:t xml:space="preserve">              Support</w:t>
      </w:r>
      <w:r>
        <w:rPr>
          <w:rFonts w:ascii="Times New Roman" w:hAnsi="Times New Roman" w:cs="Times New Roman"/>
          <w:spacing w:val="-2"/>
        </w:rPr>
        <w:t xml:space="preserve"> </w:t>
      </w:r>
      <w:r>
        <w:rPr>
          <w:rFonts w:ascii="Times New Roman" w:hAnsi="Times New Roman" w:cs="Times New Roman"/>
        </w:rPr>
        <w:t>vector</w:t>
      </w:r>
      <w:r>
        <w:rPr>
          <w:rFonts w:ascii="Times New Roman" w:hAnsi="Times New Roman" w:cs="Times New Roman"/>
          <w:spacing w:val="-1"/>
        </w:rPr>
        <w:t xml:space="preserve"> </w:t>
      </w:r>
      <w:r>
        <w:rPr>
          <w:rFonts w:ascii="Times New Roman" w:hAnsi="Times New Roman" w:cs="Times New Roman"/>
        </w:rPr>
        <w:t>machine</w:t>
      </w:r>
    </w:p>
    <w:p>
      <w:pPr>
        <w:pStyle w:val="17"/>
        <w:tabs>
          <w:tab w:val="left" w:pos="1264"/>
        </w:tabs>
        <w:ind w:left="0" w:firstLine="0"/>
        <w:rPr>
          <w:rFonts w:ascii="Times New Roman" w:hAnsi="Times New Roman" w:cs="Times New Roman"/>
        </w:rPr>
      </w:pPr>
    </w:p>
    <w:p>
      <w:pPr>
        <w:pStyle w:val="8"/>
        <w:spacing w:before="1"/>
        <w:rPr>
          <w:rFonts w:ascii="Times New Roman" w:hAnsi="Times New Roman" w:cs="Times New Roman"/>
          <w:sz w:val="20"/>
        </w:rPr>
      </w:pP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Earlier machine learning models were often based on linear regression models that predicted an outcome using X features to determine a Y value. The models divided X and Y values along a line, also known as a plane, stating that Y is the result if X happens. More recently, support vector machine (SVM) learning has become more prominent in sentiment analysis. Although it’s based on linear regression, it’s more advanced and complex, allowing AI to predict more accurate outcomes from the data features it studies</w:t>
      </w:r>
    </w:p>
    <w:p>
      <w:pPr>
        <w:pStyle w:val="8"/>
        <w:rPr>
          <w:rFonts w:ascii="Times New Roman" w:hAnsi="Times New Roman" w:cs="Times New Roman"/>
          <w:sz w:val="24"/>
        </w:rPr>
      </w:pPr>
    </w:p>
    <w:p>
      <w:pPr>
        <w:pStyle w:val="8"/>
        <w:rPr>
          <w:rFonts w:ascii="Times New Roman" w:hAnsi="Times New Roman" w:cs="Times New Roman"/>
          <w:sz w:val="24"/>
        </w:rPr>
      </w:pPr>
    </w:p>
    <w:p>
      <w:pPr>
        <w:tabs>
          <w:tab w:val="left" w:pos="1264"/>
        </w:tabs>
        <w:spacing w:before="211"/>
        <w:ind w:left="227"/>
        <w:rPr>
          <w:rFonts w:ascii="Times New Roman" w:hAnsi="Times New Roman" w:cs="Times New Roman"/>
        </w:rPr>
      </w:pPr>
    </w:p>
    <w:p>
      <w:pPr>
        <w:tabs>
          <w:tab w:val="left" w:pos="1264"/>
        </w:tabs>
        <w:spacing w:before="211"/>
        <w:ind w:left="227"/>
        <w:rPr>
          <w:rFonts w:ascii="Times New Roman" w:hAnsi="Times New Roman" w:cs="Times New Roman"/>
        </w:rPr>
      </w:pPr>
      <w:r>
        <w:rPr>
          <w:rFonts w:ascii="Times New Roman" w:hAnsi="Times New Roman" w:cs="Times New Roman"/>
        </w:rPr>
        <w:t xml:space="preserve">         Logistic</w:t>
      </w:r>
      <w:r>
        <w:rPr>
          <w:rFonts w:ascii="Times New Roman" w:hAnsi="Times New Roman" w:cs="Times New Roman"/>
          <w:spacing w:val="-2"/>
        </w:rPr>
        <w:t xml:space="preserve"> </w:t>
      </w:r>
      <w:r>
        <w:rPr>
          <w:rFonts w:ascii="Times New Roman" w:hAnsi="Times New Roman" w:cs="Times New Roman"/>
        </w:rPr>
        <w:t>Regression</w:t>
      </w:r>
    </w:p>
    <w:p>
      <w:pPr>
        <w:pStyle w:val="8"/>
        <w:rPr>
          <w:rFonts w:ascii="Times New Roman" w:hAnsi="Times New Roman" w:cs="Times New Roman"/>
          <w:sz w:val="24"/>
        </w:rPr>
      </w:pPr>
    </w:p>
    <w:p>
      <w:pPr>
        <w:pStyle w:val="8"/>
        <w:spacing w:line="276" w:lineRule="auto"/>
        <w:rPr>
          <w:rFonts w:ascii="Times New Roman" w:hAnsi="Times New Roman" w:cs="Times New Roman"/>
          <w:sz w:val="20"/>
        </w:rPr>
      </w:pP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machine learning technique known as logistic regression works by multiplying an input value by a weight value. It is a classifier that learns which input properties are most helpful in identifying positive and negative classes. Logistic regression is a probabilistic regression analysis used for classification tasks.</w:t>
      </w:r>
    </w:p>
    <w:p>
      <w:pPr>
        <w:spacing w:line="360" w:lineRule="auto"/>
        <w:rPr>
          <w:rFonts w:ascii="Times New Roman" w:hAnsi="Times New Roman" w:cs="Times New Roman"/>
        </w:rPr>
        <w:sectPr>
          <w:pgSz w:w="12240" w:h="15840"/>
          <w:pgMar w:top="880" w:right="920" w:bottom="280" w:left="900" w:header="720" w:footer="720" w:gutter="0"/>
          <w:cols w:space="720" w:num="1"/>
        </w:sectPr>
      </w:pPr>
    </w:p>
    <w:p>
      <w:pPr>
        <w:pStyle w:val="3"/>
        <w:rPr>
          <w:rFonts w:ascii="Times New Roman" w:hAnsi="Times New Roman" w:cs="Times New Roman"/>
        </w:rPr>
      </w:pPr>
      <w:bookmarkStart w:id="15" w:name="_Toc154435326"/>
      <w:r>
        <w:rPr>
          <w:rFonts w:ascii="Times New Roman" w:hAnsi="Times New Roman" w:cs="Times New Roman"/>
          <w:color w:val="auto"/>
          <w:sz w:val="24"/>
          <w:szCs w:val="24"/>
        </w:rPr>
        <w:t>2.4</w:t>
      </w:r>
      <w:r>
        <w:rPr>
          <w:rFonts w:ascii="Times New Roman" w:hAnsi="Times New Roman" w:cs="Times New Roman"/>
          <w:color w:val="auto"/>
          <w:sz w:val="24"/>
          <w:szCs w:val="24"/>
        </w:rPr>
        <w:tab/>
      </w:r>
      <w:r>
        <w:rPr>
          <w:rFonts w:ascii="Times New Roman" w:hAnsi="Times New Roman" w:cs="Times New Roman"/>
          <w:color w:val="auto"/>
          <w:sz w:val="24"/>
          <w:szCs w:val="24"/>
        </w:rPr>
        <w:t>LEXICON-BASED</w:t>
      </w:r>
      <w:r>
        <w:rPr>
          <w:rFonts w:ascii="Times New Roman" w:hAnsi="Times New Roman" w:cs="Times New Roman"/>
          <w:color w:val="auto"/>
          <w:spacing w:val="-9"/>
          <w:sz w:val="24"/>
          <w:szCs w:val="24"/>
        </w:rPr>
        <w:t xml:space="preserve"> </w:t>
      </w:r>
      <w:r>
        <w:rPr>
          <w:rFonts w:ascii="Times New Roman" w:hAnsi="Times New Roman" w:cs="Times New Roman"/>
          <w:color w:val="auto"/>
          <w:sz w:val="24"/>
          <w:szCs w:val="24"/>
        </w:rPr>
        <w:t>METHOD</w:t>
      </w:r>
      <w:bookmarkEnd w:id="15"/>
    </w:p>
    <w:p>
      <w:pPr>
        <w:pStyle w:val="8"/>
        <w:spacing w:before="9"/>
        <w:rPr>
          <w:rFonts w:ascii="Times New Roman" w:hAnsi="Times New Roman" w:cs="Times New Roman"/>
          <w:sz w:val="23"/>
        </w:rPr>
      </w:pPr>
    </w:p>
    <w:p>
      <w:pPr>
        <w:pStyle w:val="8"/>
        <w:spacing w:line="360" w:lineRule="auto"/>
        <w:ind w:left="540" w:right="560" w:firstLine="720"/>
        <w:jc w:val="both"/>
        <w:rPr>
          <w:rFonts w:ascii="Times New Roman" w:hAnsi="Times New Roman" w:cs="Times New Roman"/>
        </w:rPr>
      </w:pPr>
      <w:r>
        <w:rPr>
          <w:rFonts w:ascii="Times New Roman" w:hAnsi="Times New Roman" w:cs="Times New Roman"/>
        </w:rPr>
        <w:t>Using</w:t>
      </w:r>
      <w:r>
        <w:rPr>
          <w:rFonts w:ascii="Times New Roman" w:hAnsi="Times New Roman" w:cs="Times New Roman"/>
          <w:spacing w:val="1"/>
        </w:rPr>
        <w:t xml:space="preserve"> </w:t>
      </w:r>
      <w:r>
        <w:rPr>
          <w:rFonts w:ascii="Times New Roman" w:hAnsi="Times New Roman" w:cs="Times New Roman"/>
        </w:rPr>
        <w:t>predetermined</w:t>
      </w:r>
      <w:r>
        <w:rPr>
          <w:rFonts w:ascii="Times New Roman" w:hAnsi="Times New Roman" w:cs="Times New Roman"/>
          <w:spacing w:val="1"/>
        </w:rPr>
        <w:t xml:space="preserve"> </w:t>
      </w:r>
      <w:r>
        <w:rPr>
          <w:rFonts w:ascii="Times New Roman" w:hAnsi="Times New Roman" w:cs="Times New Roman"/>
        </w:rPr>
        <w:t>word</w:t>
      </w:r>
      <w:r>
        <w:rPr>
          <w:rFonts w:ascii="Times New Roman" w:hAnsi="Times New Roman" w:cs="Times New Roman"/>
          <w:spacing w:val="1"/>
        </w:rPr>
        <w:t xml:space="preserve"> </w:t>
      </w:r>
      <w:r>
        <w:rPr>
          <w:rFonts w:ascii="Times New Roman" w:hAnsi="Times New Roman" w:cs="Times New Roman"/>
        </w:rPr>
        <w:t>phrases</w:t>
      </w:r>
      <w:r>
        <w:rPr>
          <w:rFonts w:ascii="Times New Roman" w:hAnsi="Times New Roman" w:cs="Times New Roman"/>
          <w:spacing w:val="1"/>
        </w:rPr>
        <w:t xml:space="preserve"> </w:t>
      </w:r>
      <w:r>
        <w:rPr>
          <w:rFonts w:ascii="Times New Roman" w:hAnsi="Times New Roman" w:cs="Times New Roman"/>
        </w:rPr>
        <w:t>and opinion</w:t>
      </w:r>
      <w:r>
        <w:rPr>
          <w:rFonts w:ascii="Times New Roman" w:hAnsi="Times New Roman" w:cs="Times New Roman"/>
          <w:spacing w:val="1"/>
        </w:rPr>
        <w:t xml:space="preserve"> </w:t>
      </w:r>
      <w:r>
        <w:rPr>
          <w:rFonts w:ascii="Times New Roman" w:hAnsi="Times New Roman" w:cs="Times New Roman"/>
        </w:rPr>
        <w:t>idioms,</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Lexicon-based</w:t>
      </w:r>
      <w:r>
        <w:rPr>
          <w:rFonts w:ascii="Times New Roman" w:hAnsi="Times New Roman" w:cs="Times New Roman"/>
          <w:spacing w:val="2"/>
        </w:rPr>
        <w:t xml:space="preserve"> </w:t>
      </w:r>
      <w:r>
        <w:rPr>
          <w:rFonts w:ascii="Times New Roman" w:hAnsi="Times New Roman" w:cs="Times New Roman"/>
        </w:rPr>
        <w:t>approach</w:t>
      </w:r>
      <w:r>
        <w:rPr>
          <w:rFonts w:ascii="Times New Roman" w:hAnsi="Times New Roman" w:cs="Times New Roman"/>
          <w:spacing w:val="1"/>
        </w:rPr>
        <w:t xml:space="preserve"> </w:t>
      </w:r>
      <w:r>
        <w:rPr>
          <w:rFonts w:ascii="Times New Roman" w:hAnsi="Times New Roman" w:cs="Times New Roman"/>
        </w:rPr>
        <w:t>assigns</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favorable</w:t>
      </w:r>
      <w:r>
        <w:rPr>
          <w:rFonts w:ascii="Times New Roman" w:hAnsi="Times New Roman" w:cs="Times New Roman"/>
          <w:spacing w:val="2"/>
        </w:rPr>
        <w:t xml:space="preserve"> </w:t>
      </w:r>
      <w:r>
        <w:rPr>
          <w:rFonts w:ascii="Times New Roman" w:hAnsi="Times New Roman" w:cs="Times New Roman"/>
        </w:rPr>
        <w:t>or</w:t>
      </w:r>
      <w:r>
        <w:rPr>
          <w:rFonts w:ascii="Times New Roman" w:hAnsi="Times New Roman" w:cs="Times New Roman"/>
          <w:spacing w:val="2"/>
        </w:rPr>
        <w:t xml:space="preserve"> </w:t>
      </w:r>
      <w:r>
        <w:rPr>
          <w:rFonts w:ascii="Times New Roman" w:hAnsi="Times New Roman" w:cs="Times New Roman"/>
        </w:rPr>
        <w:t>negative</w:t>
      </w:r>
      <w:r>
        <w:rPr>
          <w:rFonts w:ascii="Times New Roman" w:hAnsi="Times New Roman" w:cs="Times New Roman"/>
          <w:spacing w:val="3"/>
        </w:rPr>
        <w:t xml:space="preserve"> </w:t>
      </w:r>
      <w:r>
        <w:rPr>
          <w:rFonts w:ascii="Times New Roman" w:hAnsi="Times New Roman" w:cs="Times New Roman"/>
        </w:rPr>
        <w:t>attitude</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each</w:t>
      </w:r>
      <w:r>
        <w:rPr>
          <w:rFonts w:ascii="Times New Roman" w:hAnsi="Times New Roman" w:cs="Times New Roman"/>
          <w:spacing w:val="3"/>
        </w:rPr>
        <w:t xml:space="preserve"> </w:t>
      </w:r>
      <w:r>
        <w:rPr>
          <w:rFonts w:ascii="Times New Roman" w:hAnsi="Times New Roman" w:cs="Times New Roman"/>
        </w:rPr>
        <w:t>phrase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idiom.</w:t>
      </w:r>
      <w:r>
        <w:rPr>
          <w:rFonts w:ascii="Times New Roman" w:hAnsi="Times New Roman" w:cs="Times New Roman"/>
          <w:spacing w:val="6"/>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order</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ensure</w:t>
      </w:r>
      <w:r>
        <w:rPr>
          <w:rFonts w:ascii="Times New Roman" w:hAnsi="Times New Roman" w:cs="Times New Roman"/>
          <w:spacing w:val="2"/>
        </w:rPr>
        <w:t xml:space="preserve"> </w:t>
      </w:r>
      <w:r>
        <w:rPr>
          <w:rFonts w:ascii="Times New Roman" w:hAnsi="Times New Roman" w:cs="Times New Roman"/>
        </w:rPr>
        <w:t>proper</w:t>
      </w:r>
      <w:r>
        <w:rPr>
          <w:rFonts w:ascii="Times New Roman" w:hAnsi="Times New Roman" w:cs="Times New Roman"/>
          <w:spacing w:val="1"/>
        </w:rPr>
        <w:t xml:space="preserve"> </w:t>
      </w:r>
      <w:r>
        <w:rPr>
          <w:rFonts w:ascii="Times New Roman" w:hAnsi="Times New Roman" w:cs="Times New Roman"/>
        </w:rPr>
        <w:t>assignment</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words</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phrases</w:t>
      </w:r>
      <w:r>
        <w:rPr>
          <w:rFonts w:ascii="Times New Roman" w:hAnsi="Times New Roman" w:cs="Times New Roman"/>
          <w:spacing w:val="4"/>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statements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view,</w:t>
      </w:r>
      <w:r>
        <w:rPr>
          <w:rFonts w:ascii="Times New Roman" w:hAnsi="Times New Roman" w:cs="Times New Roman"/>
          <w:spacing w:val="3"/>
        </w:rPr>
        <w:t xml:space="preserve"> </w:t>
      </w:r>
      <w:r>
        <w:rPr>
          <w:rFonts w:ascii="Times New Roman" w:hAnsi="Times New Roman" w:cs="Times New Roman"/>
        </w:rPr>
        <w:t>researchers</w:t>
      </w:r>
      <w:r>
        <w:rPr>
          <w:rFonts w:ascii="Times New Roman" w:hAnsi="Times New Roman" w:cs="Times New Roman"/>
          <w:spacing w:val="4"/>
        </w:rPr>
        <w:t xml:space="preserve"> </w:t>
      </w:r>
      <w:r>
        <w:rPr>
          <w:rFonts w:ascii="Times New Roman" w:hAnsi="Times New Roman" w:cs="Times New Roman"/>
        </w:rPr>
        <w:t>still</w:t>
      </w:r>
      <w:r>
        <w:rPr>
          <w:rFonts w:ascii="Times New Roman" w:hAnsi="Times New Roman" w:cs="Times New Roman"/>
          <w:spacing w:val="3"/>
        </w:rPr>
        <w:t xml:space="preserve"> </w:t>
      </w:r>
      <w:r>
        <w:rPr>
          <w:rFonts w:ascii="Times New Roman" w:hAnsi="Times New Roman" w:cs="Times New Roman"/>
        </w:rPr>
        <w:t>manually</w:t>
      </w:r>
      <w:r>
        <w:rPr>
          <w:rFonts w:ascii="Times New Roman" w:hAnsi="Times New Roman" w:cs="Times New Roman"/>
          <w:spacing w:val="4"/>
        </w:rPr>
        <w:t xml:space="preserve"> </w:t>
      </w:r>
      <w:r>
        <w:rPr>
          <w:rFonts w:ascii="Times New Roman" w:hAnsi="Times New Roman" w:cs="Times New Roman"/>
        </w:rPr>
        <w:t>assign</w:t>
      </w:r>
      <w:r>
        <w:rPr>
          <w:rFonts w:ascii="Times New Roman" w:hAnsi="Times New Roman" w:cs="Times New Roman"/>
          <w:spacing w:val="1"/>
        </w:rPr>
        <w:t xml:space="preserve"> </w:t>
      </w:r>
      <w:r>
        <w:rPr>
          <w:rFonts w:ascii="Times New Roman" w:hAnsi="Times New Roman" w:cs="Times New Roman"/>
        </w:rPr>
        <w:t>words</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sentences</w:t>
      </w:r>
      <w:r>
        <w:rPr>
          <w:rFonts w:ascii="Times New Roman" w:hAnsi="Times New Roman" w:cs="Times New Roman"/>
          <w:spacing w:val="6"/>
        </w:rPr>
        <w:t xml:space="preserve"> </w:t>
      </w:r>
      <w:r>
        <w:rPr>
          <w:rFonts w:ascii="Times New Roman" w:hAnsi="Times New Roman" w:cs="Times New Roman"/>
        </w:rPr>
        <w:t>in</w:t>
      </w:r>
      <w:r>
        <w:rPr>
          <w:rFonts w:ascii="Times New Roman" w:hAnsi="Times New Roman" w:cs="Times New Roman"/>
          <w:spacing w:val="6"/>
        </w:rPr>
        <w:t xml:space="preserve"> </w:t>
      </w:r>
      <w:r>
        <w:rPr>
          <w:rFonts w:ascii="Times New Roman" w:hAnsi="Times New Roman" w:cs="Times New Roman"/>
        </w:rPr>
        <w:t>addition</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using</w:t>
      </w:r>
      <w:r>
        <w:rPr>
          <w:rFonts w:ascii="Times New Roman" w:hAnsi="Times New Roman" w:cs="Times New Roman"/>
          <w:spacing w:val="7"/>
        </w:rPr>
        <w:t xml:space="preserve"> </w:t>
      </w:r>
      <w:r>
        <w:rPr>
          <w:rFonts w:ascii="Times New Roman" w:hAnsi="Times New Roman" w:cs="Times New Roman"/>
        </w:rPr>
        <w:t>automatic</w:t>
      </w:r>
      <w:r>
        <w:rPr>
          <w:rFonts w:ascii="Times New Roman" w:hAnsi="Times New Roman" w:cs="Times New Roman"/>
          <w:spacing w:val="7"/>
        </w:rPr>
        <w:t xml:space="preserve"> </w:t>
      </w:r>
      <w:r>
        <w:rPr>
          <w:rFonts w:ascii="Times New Roman" w:hAnsi="Times New Roman" w:cs="Times New Roman"/>
        </w:rPr>
        <w:t>tools</w:t>
      </w:r>
      <w:r>
        <w:rPr>
          <w:rFonts w:ascii="Times New Roman" w:hAnsi="Times New Roman" w:cs="Times New Roman"/>
          <w:spacing w:val="6"/>
        </w:rPr>
        <w:t xml:space="preserve"> </w:t>
      </w:r>
      <w:r>
        <w:rPr>
          <w:rFonts w:ascii="Times New Roman" w:hAnsi="Times New Roman" w:cs="Times New Roman"/>
        </w:rPr>
        <w:t>like</w:t>
      </w:r>
      <w:r>
        <w:rPr>
          <w:rFonts w:ascii="Times New Roman" w:hAnsi="Times New Roman" w:cs="Times New Roman"/>
          <w:spacing w:val="6"/>
        </w:rPr>
        <w:t xml:space="preserve"> </w:t>
      </w:r>
      <w:r>
        <w:rPr>
          <w:rFonts w:ascii="Times New Roman" w:hAnsi="Times New Roman" w:cs="Times New Roman"/>
        </w:rPr>
        <w:t>dictionary</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corpus.When</w:t>
      </w:r>
      <w:r>
        <w:rPr>
          <w:rFonts w:ascii="Times New Roman" w:hAnsi="Times New Roman" w:cs="Times New Roman"/>
          <w:spacing w:val="1"/>
        </w:rPr>
        <w:t xml:space="preserve"> </w:t>
      </w:r>
      <w:r>
        <w:rPr>
          <w:rFonts w:ascii="Times New Roman" w:hAnsi="Times New Roman" w:cs="Times New Roman"/>
        </w:rPr>
        <w:t>it</w:t>
      </w:r>
      <w:r>
        <w:rPr>
          <w:rFonts w:ascii="Times New Roman" w:hAnsi="Times New Roman" w:cs="Times New Roman"/>
          <w:spacing w:val="3"/>
        </w:rPr>
        <w:t xml:space="preserve"> </w:t>
      </w:r>
      <w:r>
        <w:rPr>
          <w:rFonts w:ascii="Times New Roman" w:hAnsi="Times New Roman" w:cs="Times New Roman"/>
        </w:rPr>
        <w:t>comes</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retail</w:t>
      </w:r>
      <w:r>
        <w:rPr>
          <w:rFonts w:ascii="Times New Roman" w:hAnsi="Times New Roman" w:cs="Times New Roman"/>
          <w:spacing w:val="3"/>
        </w:rPr>
        <w:t xml:space="preserve"> </w:t>
      </w:r>
      <w:r>
        <w:rPr>
          <w:rFonts w:ascii="Times New Roman" w:hAnsi="Times New Roman" w:cs="Times New Roman"/>
        </w:rPr>
        <w:t>sectors</w:t>
      </w:r>
      <w:r>
        <w:rPr>
          <w:rFonts w:ascii="Times New Roman" w:hAnsi="Times New Roman" w:cs="Times New Roman"/>
          <w:spacing w:val="3"/>
        </w:rPr>
        <w:t xml:space="preserve"> </w:t>
      </w:r>
      <w:r>
        <w:rPr>
          <w:rFonts w:ascii="Times New Roman" w:hAnsi="Times New Roman" w:cs="Times New Roman"/>
        </w:rPr>
        <w:t>like</w:t>
      </w:r>
      <w:r>
        <w:rPr>
          <w:rFonts w:ascii="Times New Roman" w:hAnsi="Times New Roman" w:cs="Times New Roman"/>
          <w:spacing w:val="4"/>
        </w:rPr>
        <w:t xml:space="preserve"> </w:t>
      </w:r>
      <w:r>
        <w:rPr>
          <w:rFonts w:ascii="Times New Roman" w:hAnsi="Times New Roman" w:cs="Times New Roman"/>
        </w:rPr>
        <w:t>e-commerce</w:t>
      </w:r>
      <w:r>
        <w:rPr>
          <w:rFonts w:ascii="Times New Roman" w:hAnsi="Times New Roman" w:cs="Times New Roman"/>
          <w:spacing w:val="4"/>
        </w:rPr>
        <w:t xml:space="preserve"> </w:t>
      </w:r>
      <w:r>
        <w:rPr>
          <w:rFonts w:ascii="Times New Roman" w:hAnsi="Times New Roman" w:cs="Times New Roman"/>
        </w:rPr>
        <w:t>websites,</w:t>
      </w:r>
      <w:r>
        <w:rPr>
          <w:rFonts w:ascii="Times New Roman" w:hAnsi="Times New Roman" w:cs="Times New Roman"/>
          <w:spacing w:val="4"/>
        </w:rPr>
        <w:t xml:space="preserve"> </w:t>
      </w:r>
      <w:r>
        <w:rPr>
          <w:rFonts w:ascii="Times New Roman" w:hAnsi="Times New Roman" w:cs="Times New Roman"/>
        </w:rPr>
        <w:t>this</w:t>
      </w:r>
      <w:r>
        <w:rPr>
          <w:rFonts w:ascii="Times New Roman" w:hAnsi="Times New Roman" w:cs="Times New Roman"/>
          <w:spacing w:val="4"/>
        </w:rPr>
        <w:t xml:space="preserve"> </w:t>
      </w:r>
      <w:r>
        <w:rPr>
          <w:rFonts w:ascii="Times New Roman" w:hAnsi="Times New Roman" w:cs="Times New Roman"/>
        </w:rPr>
        <w:t>rule</w:t>
      </w:r>
      <w:r>
        <w:rPr>
          <w:rFonts w:ascii="Times New Roman" w:hAnsi="Times New Roman" w:cs="Times New Roman"/>
          <w:spacing w:val="3"/>
        </w:rPr>
        <w:t xml:space="preserve"> </w:t>
      </w:r>
      <w:r>
        <w:rPr>
          <w:rFonts w:ascii="Times New Roman" w:hAnsi="Times New Roman" w:cs="Times New Roman"/>
        </w:rPr>
        <w:t>assigns</w:t>
      </w:r>
      <w:r>
        <w:rPr>
          <w:rFonts w:ascii="Times New Roman" w:hAnsi="Times New Roman" w:cs="Times New Roman"/>
          <w:spacing w:val="4"/>
        </w:rPr>
        <w:t xml:space="preserve"> </w:t>
      </w:r>
      <w:r>
        <w:rPr>
          <w:rFonts w:ascii="Times New Roman" w:hAnsi="Times New Roman" w:cs="Times New Roman"/>
        </w:rPr>
        <w:t>semantically</w:t>
      </w:r>
      <w:r>
        <w:rPr>
          <w:rFonts w:ascii="Times New Roman" w:hAnsi="Times New Roman" w:cs="Times New Roman"/>
          <w:spacing w:val="4"/>
        </w:rPr>
        <w:t xml:space="preserve"> </w:t>
      </w:r>
      <w:r>
        <w:rPr>
          <w:rFonts w:ascii="Times New Roman" w:hAnsi="Times New Roman" w:cs="Times New Roman"/>
        </w:rPr>
        <w:t>similar</w:t>
      </w:r>
      <w:r>
        <w:rPr>
          <w:rFonts w:ascii="Times New Roman" w:hAnsi="Times New Roman" w:cs="Times New Roman"/>
          <w:spacing w:val="1"/>
        </w:rPr>
        <w:t xml:space="preserve"> </w:t>
      </w:r>
      <w:r>
        <w:rPr>
          <w:rFonts w:ascii="Times New Roman" w:hAnsi="Times New Roman" w:cs="Times New Roman"/>
        </w:rPr>
        <w:t>phrases</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comparative</w:t>
      </w:r>
      <w:r>
        <w:rPr>
          <w:rFonts w:ascii="Times New Roman" w:hAnsi="Times New Roman" w:cs="Times New Roman"/>
          <w:spacing w:val="4"/>
        </w:rPr>
        <w:t xml:space="preserve"> </w:t>
      </w:r>
      <w:r>
        <w:rPr>
          <w:rFonts w:ascii="Times New Roman" w:hAnsi="Times New Roman" w:cs="Times New Roman"/>
        </w:rPr>
        <w:t>slant</w:t>
      </w:r>
      <w:r>
        <w:rPr>
          <w:rFonts w:ascii="Times New Roman" w:hAnsi="Times New Roman" w:cs="Times New Roman"/>
          <w:spacing w:val="3"/>
        </w:rPr>
        <w:t xml:space="preserve"> </w:t>
      </w:r>
      <w:r>
        <w:rPr>
          <w:rFonts w:ascii="Times New Roman" w:hAnsi="Times New Roman" w:cs="Times New Roman"/>
        </w:rPr>
        <w:t>respect.</w:t>
      </w:r>
      <w:r>
        <w:rPr>
          <w:rFonts w:ascii="Times New Roman" w:hAnsi="Times New Roman" w:cs="Times New Roman"/>
          <w:spacing w:val="3"/>
        </w:rPr>
        <w:t xml:space="preserve"> </w:t>
      </w:r>
      <w:r>
        <w:rPr>
          <w:rFonts w:ascii="Times New Roman" w:hAnsi="Times New Roman" w:cs="Times New Roman"/>
        </w:rPr>
        <w:t>Numerous</w:t>
      </w:r>
      <w:r>
        <w:rPr>
          <w:rFonts w:ascii="Times New Roman" w:hAnsi="Times New Roman" w:cs="Times New Roman"/>
          <w:spacing w:val="4"/>
        </w:rPr>
        <w:t xml:space="preserve"> </w:t>
      </w:r>
      <w:r>
        <w:rPr>
          <w:rFonts w:ascii="Times New Roman" w:hAnsi="Times New Roman" w:cs="Times New Roman"/>
        </w:rPr>
        <w:t>reviews</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comments</w:t>
      </w:r>
      <w:r>
        <w:rPr>
          <w:rFonts w:ascii="Times New Roman" w:hAnsi="Times New Roman" w:cs="Times New Roman"/>
          <w:spacing w:val="2"/>
        </w:rPr>
        <w:t xml:space="preserve"> </w:t>
      </w:r>
      <w:r>
        <w:rPr>
          <w:rFonts w:ascii="Times New Roman" w:hAnsi="Times New Roman" w:cs="Times New Roman"/>
        </w:rPr>
        <w:t>contain</w:t>
      </w:r>
      <w:r>
        <w:rPr>
          <w:rFonts w:ascii="Times New Roman" w:hAnsi="Times New Roman" w:cs="Times New Roman"/>
          <w:spacing w:val="3"/>
        </w:rPr>
        <w:t xml:space="preserve"> </w:t>
      </w:r>
      <w:r>
        <w:rPr>
          <w:rFonts w:ascii="Times New Roman" w:hAnsi="Times New Roman" w:cs="Times New Roman"/>
        </w:rPr>
        <w:t>misspellings</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slang</w:t>
      </w:r>
      <w:r>
        <w:rPr>
          <w:rFonts w:ascii="Times New Roman" w:hAnsi="Times New Roman" w:cs="Times New Roman"/>
          <w:spacing w:val="2"/>
        </w:rPr>
        <w:t xml:space="preserve"> </w:t>
      </w:r>
      <w:r>
        <w:rPr>
          <w:rFonts w:ascii="Times New Roman" w:hAnsi="Times New Roman" w:cs="Times New Roman"/>
        </w:rPr>
        <w:t>words</w:t>
      </w:r>
      <w:r>
        <w:rPr>
          <w:rFonts w:ascii="Times New Roman" w:hAnsi="Times New Roman" w:cs="Times New Roman"/>
          <w:spacing w:val="3"/>
        </w:rPr>
        <w:t xml:space="preserve"> </w:t>
      </w:r>
      <w:r>
        <w:rPr>
          <w:rFonts w:ascii="Times New Roman" w:hAnsi="Times New Roman" w:cs="Times New Roman"/>
        </w:rPr>
        <w:t>because</w:t>
      </w:r>
      <w:r>
        <w:rPr>
          <w:rFonts w:ascii="Times New Roman" w:hAnsi="Times New Roman" w:cs="Times New Roman"/>
          <w:spacing w:val="3"/>
        </w:rPr>
        <w:t xml:space="preserve"> </w:t>
      </w:r>
      <w:r>
        <w:rPr>
          <w:rFonts w:ascii="Times New Roman" w:hAnsi="Times New Roman" w:cs="Times New Roman"/>
        </w:rPr>
        <w:t>they</w:t>
      </w:r>
      <w:r>
        <w:rPr>
          <w:rFonts w:ascii="Times New Roman" w:hAnsi="Times New Roman" w:cs="Times New Roman"/>
          <w:spacing w:val="1"/>
        </w:rPr>
        <w:t xml:space="preserve"> </w:t>
      </w:r>
      <w:r>
        <w:rPr>
          <w:rFonts w:ascii="Times New Roman" w:hAnsi="Times New Roman" w:cs="Times New Roman"/>
        </w:rPr>
        <w:t>are</w:t>
      </w:r>
      <w:r>
        <w:rPr>
          <w:rFonts w:ascii="Times New Roman" w:hAnsi="Times New Roman" w:cs="Times New Roman"/>
          <w:spacing w:val="2"/>
        </w:rPr>
        <w:t xml:space="preserve"> </w:t>
      </w:r>
      <w:r>
        <w:rPr>
          <w:rFonts w:ascii="Times New Roman" w:hAnsi="Times New Roman" w:cs="Times New Roman"/>
        </w:rPr>
        <w:t>written</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different</w:t>
      </w:r>
      <w:r>
        <w:rPr>
          <w:rFonts w:ascii="Times New Roman" w:hAnsi="Times New Roman" w:cs="Times New Roman"/>
          <w:spacing w:val="3"/>
        </w:rPr>
        <w:t xml:space="preserve"> </w:t>
      </w:r>
      <w:r>
        <w:rPr>
          <w:rFonts w:ascii="Times New Roman" w:hAnsi="Times New Roman" w:cs="Times New Roman"/>
        </w:rPr>
        <w:t>languages.</w:t>
      </w:r>
      <w:r>
        <w:rPr>
          <w:rFonts w:ascii="Times New Roman" w:hAnsi="Times New Roman" w:cs="Times New Roman"/>
          <w:spacing w:val="2"/>
        </w:rPr>
        <w:t xml:space="preserve"> </w:t>
      </w:r>
      <w:r>
        <w:rPr>
          <w:rFonts w:ascii="Times New Roman" w:hAnsi="Times New Roman" w:cs="Times New Roman"/>
        </w:rPr>
        <w:t>This</w:t>
      </w:r>
      <w:r>
        <w:rPr>
          <w:rFonts w:ascii="Times New Roman" w:hAnsi="Times New Roman" w:cs="Times New Roman"/>
          <w:spacing w:val="2"/>
        </w:rPr>
        <w:t xml:space="preserve"> </w:t>
      </w:r>
      <w:r>
        <w:rPr>
          <w:rFonts w:ascii="Times New Roman" w:hAnsi="Times New Roman" w:cs="Times New Roman"/>
        </w:rPr>
        <w:t>makes</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design</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development</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automation</w:t>
      </w:r>
      <w:r>
        <w:rPr>
          <w:rFonts w:ascii="Times New Roman" w:hAnsi="Times New Roman" w:cs="Times New Roman"/>
          <w:spacing w:val="2"/>
        </w:rPr>
        <w:t xml:space="preserve"> </w:t>
      </w:r>
      <w:r>
        <w:rPr>
          <w:rFonts w:ascii="Times New Roman" w:hAnsi="Times New Roman" w:cs="Times New Roman"/>
        </w:rPr>
        <w:t>systems</w:t>
      </w:r>
      <w:r>
        <w:rPr>
          <w:rFonts w:ascii="Times New Roman" w:hAnsi="Times New Roman" w:cs="Times New Roman"/>
          <w:spacing w:val="1"/>
        </w:rPr>
        <w:t xml:space="preserve"> </w:t>
      </w:r>
      <w:r>
        <w:rPr>
          <w:rFonts w:ascii="Times New Roman" w:hAnsi="Times New Roman" w:cs="Times New Roman"/>
        </w:rPr>
        <w:t>challenging.</w:t>
      </w:r>
      <w:r>
        <w:rPr>
          <w:rFonts w:ascii="Times New Roman" w:hAnsi="Times New Roman" w:cs="Times New Roman"/>
          <w:spacing w:val="2"/>
        </w:rPr>
        <w:t xml:space="preserve"> </w:t>
      </w:r>
      <w:r>
        <w:rPr>
          <w:rFonts w:ascii="Times New Roman" w:hAnsi="Times New Roman" w:cs="Times New Roman"/>
        </w:rPr>
        <w:t>Furthermore, in</w:t>
      </w:r>
      <w:r>
        <w:rPr>
          <w:rFonts w:ascii="Times New Roman" w:hAnsi="Times New Roman" w:cs="Times New Roman"/>
          <w:spacing w:val="1"/>
        </w:rPr>
        <w:t xml:space="preserve"> </w:t>
      </w:r>
      <w:r>
        <w:rPr>
          <w:rFonts w:ascii="Times New Roman" w:hAnsi="Times New Roman" w:cs="Times New Roman"/>
        </w:rPr>
        <w:t>order</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assess</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sentiment</w:t>
      </w:r>
      <w:r>
        <w:rPr>
          <w:rFonts w:ascii="Times New Roman" w:hAnsi="Times New Roman" w:cs="Times New Roman"/>
          <w:spacing w:val="-58"/>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statement,</w:t>
      </w:r>
      <w:r>
        <w:rPr>
          <w:rFonts w:ascii="Times New Roman" w:hAnsi="Times New Roman" w:cs="Times New Roman"/>
          <w:spacing w:val="3"/>
        </w:rPr>
        <w:t xml:space="preserve"> </w:t>
      </w:r>
      <w:r>
        <w:rPr>
          <w:rFonts w:ascii="Times New Roman" w:hAnsi="Times New Roman" w:cs="Times New Roman"/>
        </w:rPr>
        <w:t>previous</w:t>
      </w:r>
      <w:r>
        <w:rPr>
          <w:rFonts w:ascii="Times New Roman" w:hAnsi="Times New Roman" w:cs="Times New Roman"/>
          <w:spacing w:val="4"/>
        </w:rPr>
        <w:t xml:space="preserve"> </w:t>
      </w:r>
      <w:r>
        <w:rPr>
          <w:rFonts w:ascii="Times New Roman" w:hAnsi="Times New Roman" w:cs="Times New Roman"/>
        </w:rPr>
        <w:t>knowledge</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required</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required</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categorize</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polarity</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opinion.</w:t>
      </w:r>
      <w:r>
        <w:rPr>
          <w:rFonts w:ascii="Times New Roman" w:hAnsi="Times New Roman" w:cs="Times New Roman"/>
          <w:spacing w:val="3"/>
        </w:rPr>
        <w:t xml:space="preserve"> </w:t>
      </w:r>
      <w:r>
        <w:rPr>
          <w:rFonts w:ascii="Times New Roman" w:hAnsi="Times New Roman" w:cs="Times New Roman"/>
        </w:rPr>
        <w:t>Under</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lexicon</w:t>
      </w:r>
      <w:r>
        <w:rPr>
          <w:rFonts w:ascii="Times New Roman" w:hAnsi="Times New Roman" w:cs="Times New Roman"/>
          <w:spacing w:val="4"/>
        </w:rPr>
        <w:t xml:space="preserve"> </w:t>
      </w:r>
      <w:r>
        <w:rPr>
          <w:rFonts w:ascii="Times New Roman" w:hAnsi="Times New Roman" w:cs="Times New Roman"/>
        </w:rPr>
        <w:t>classifier,</w:t>
      </w:r>
      <w:r>
        <w:rPr>
          <w:rFonts w:ascii="Times New Roman" w:hAnsi="Times New Roman" w:cs="Times New Roman"/>
          <w:spacing w:val="3"/>
        </w:rPr>
        <w:t xml:space="preserve"> </w:t>
      </w:r>
      <w:r>
        <w:rPr>
          <w:rFonts w:ascii="Times New Roman" w:hAnsi="Times New Roman" w:cs="Times New Roman"/>
        </w:rPr>
        <w:t>two</w:t>
      </w:r>
      <w:r>
        <w:rPr>
          <w:rFonts w:ascii="Times New Roman" w:hAnsi="Times New Roman" w:cs="Times New Roman"/>
          <w:spacing w:val="3"/>
        </w:rPr>
        <w:t xml:space="preserve"> </w:t>
      </w:r>
      <w:r>
        <w:rPr>
          <w:rFonts w:ascii="Times New Roman" w:hAnsi="Times New Roman" w:cs="Times New Roman"/>
        </w:rPr>
        <w:t>methods</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dictionary-based</w:t>
      </w:r>
      <w:r>
        <w:rPr>
          <w:rFonts w:ascii="Times New Roman" w:hAnsi="Times New Roman" w:cs="Times New Roman"/>
          <w:spacing w:val="5"/>
        </w:rPr>
        <w:t xml:space="preserve"> </w:t>
      </w:r>
      <w:r>
        <w:rPr>
          <w:rFonts w:ascii="Times New Roman" w:hAnsi="Times New Roman" w:cs="Times New Roman"/>
        </w:rPr>
        <w:t>method</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corpus-based</w:t>
      </w:r>
      <w:r>
        <w:rPr>
          <w:rFonts w:ascii="Times New Roman" w:hAnsi="Times New Roman" w:cs="Times New Roman"/>
          <w:spacing w:val="4"/>
        </w:rPr>
        <w:t xml:space="preserve"> </w:t>
      </w:r>
      <w:r>
        <w:rPr>
          <w:rFonts w:ascii="Times New Roman" w:hAnsi="Times New Roman" w:cs="Times New Roman"/>
        </w:rPr>
        <w:t>method</w:t>
      </w:r>
      <w:r>
        <w:rPr>
          <w:rFonts w:ascii="Times New Roman" w:hAnsi="Times New Roman" w:cs="Times New Roman"/>
          <w:spacing w:val="3"/>
        </w:rPr>
        <w:t xml:space="preserve"> </w:t>
      </w:r>
      <w:r>
        <w:rPr>
          <w:rFonts w:ascii="Times New Roman" w:hAnsi="Times New Roman" w:cs="Times New Roman"/>
        </w:rPr>
        <w:t>could</w:t>
      </w:r>
      <w:r>
        <w:rPr>
          <w:rFonts w:ascii="Times New Roman" w:hAnsi="Times New Roman" w:cs="Times New Roman"/>
          <w:spacing w:val="3"/>
        </w:rPr>
        <w:t xml:space="preserve"> </w:t>
      </w:r>
      <w:r>
        <w:rPr>
          <w:rFonts w:ascii="Times New Roman" w:hAnsi="Times New Roman" w:cs="Times New Roman"/>
        </w:rPr>
        <w:t>be</w:t>
      </w:r>
      <w:r>
        <w:rPr>
          <w:rFonts w:ascii="Times New Roman" w:hAnsi="Times New Roman" w:cs="Times New Roman"/>
          <w:spacing w:val="3"/>
        </w:rPr>
        <w:t xml:space="preserve"> </w:t>
      </w:r>
      <w:r>
        <w:rPr>
          <w:rFonts w:ascii="Times New Roman" w:hAnsi="Times New Roman" w:cs="Times New Roman"/>
        </w:rPr>
        <w:t>used</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gather</w:t>
      </w:r>
      <w:r>
        <w:rPr>
          <w:rFonts w:ascii="Times New Roman" w:hAnsi="Times New Roman" w:cs="Times New Roman"/>
          <w:spacing w:val="4"/>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online</w:t>
      </w:r>
      <w:r>
        <w:rPr>
          <w:rFonts w:ascii="Times New Roman" w:hAnsi="Times New Roman" w:cs="Times New Roman"/>
          <w:spacing w:val="4"/>
        </w:rPr>
        <w:t xml:space="preserve"> </w:t>
      </w:r>
      <w:r>
        <w:rPr>
          <w:rFonts w:ascii="Times New Roman" w:hAnsi="Times New Roman" w:cs="Times New Roman"/>
        </w:rPr>
        <w:t>dictionary</w:t>
      </w:r>
      <w:r>
        <w:rPr>
          <w:rFonts w:ascii="Times New Roman" w:hAnsi="Times New Roman" w:cs="Times New Roman"/>
          <w:spacing w:val="4"/>
        </w:rPr>
        <w:t xml:space="preserve"> </w:t>
      </w:r>
      <w:r>
        <w:rPr>
          <w:rFonts w:ascii="Times New Roman" w:hAnsi="Times New Roman" w:cs="Times New Roman"/>
        </w:rPr>
        <w:t>with</w:t>
      </w:r>
      <w:r>
        <w:rPr>
          <w:rFonts w:ascii="Times New Roman" w:hAnsi="Times New Roman" w:cs="Times New Roman"/>
          <w:spacing w:val="5"/>
        </w:rPr>
        <w:t xml:space="preserve"> </w:t>
      </w:r>
      <w:r>
        <w:rPr>
          <w:rFonts w:ascii="Times New Roman" w:hAnsi="Times New Roman" w:cs="Times New Roman"/>
        </w:rPr>
        <w:t>several</w:t>
      </w:r>
      <w:r>
        <w:rPr>
          <w:rFonts w:ascii="Times New Roman" w:hAnsi="Times New Roman" w:cs="Times New Roman"/>
          <w:spacing w:val="3"/>
        </w:rPr>
        <w:t xml:space="preserve"> </w:t>
      </w:r>
      <w:r>
        <w:rPr>
          <w:rFonts w:ascii="Times New Roman" w:hAnsi="Times New Roman" w:cs="Times New Roman"/>
        </w:rPr>
        <w:t>viewpoint</w:t>
      </w:r>
      <w:r>
        <w:rPr>
          <w:rFonts w:ascii="Times New Roman" w:hAnsi="Times New Roman" w:cs="Times New Roman"/>
          <w:spacing w:val="1"/>
        </w:rPr>
        <w:t xml:space="preserve"> </w:t>
      </w:r>
      <w:r>
        <w:rPr>
          <w:rFonts w:ascii="Times New Roman" w:hAnsi="Times New Roman" w:cs="Times New Roman"/>
        </w:rPr>
        <w:t>statements</w:t>
      </w:r>
      <w:r>
        <w:rPr>
          <w:rFonts w:ascii="Times New Roman" w:hAnsi="Times New Roman" w:cs="Times New Roman"/>
          <w:spacing w:val="2"/>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appropriate</w:t>
      </w:r>
      <w:r>
        <w:rPr>
          <w:rFonts w:ascii="Times New Roman" w:hAnsi="Times New Roman" w:cs="Times New Roman"/>
          <w:spacing w:val="3"/>
        </w:rPr>
        <w:t xml:space="preserve"> </w:t>
      </w:r>
      <w:r>
        <w:rPr>
          <w:rFonts w:ascii="Times New Roman" w:hAnsi="Times New Roman" w:cs="Times New Roman"/>
        </w:rPr>
        <w:t>synonyms</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antonyms.</w:t>
      </w:r>
      <w:r>
        <w:rPr>
          <w:rFonts w:ascii="Times New Roman" w:hAnsi="Times New Roman" w:cs="Times New Roman"/>
          <w:spacing w:val="3"/>
        </w:rPr>
        <w:t xml:space="preserve"> </w:t>
      </w:r>
      <w:r>
        <w:rPr>
          <w:rFonts w:ascii="Times New Roman" w:hAnsi="Times New Roman" w:cs="Times New Roman"/>
        </w:rPr>
        <w:t>Up</w:t>
      </w:r>
      <w:r>
        <w:rPr>
          <w:rFonts w:ascii="Times New Roman" w:hAnsi="Times New Roman" w:cs="Times New Roman"/>
          <w:spacing w:val="3"/>
        </w:rPr>
        <w:t xml:space="preserve"> </w:t>
      </w:r>
      <w:r>
        <w:rPr>
          <w:rFonts w:ascii="Times New Roman" w:hAnsi="Times New Roman" w:cs="Times New Roman"/>
        </w:rPr>
        <w:t>until</w:t>
      </w:r>
      <w:r>
        <w:rPr>
          <w:rFonts w:ascii="Times New Roman" w:hAnsi="Times New Roman" w:cs="Times New Roman"/>
          <w:spacing w:val="3"/>
        </w:rPr>
        <w:t xml:space="preserve"> </w:t>
      </w:r>
      <w:r>
        <w:rPr>
          <w:rFonts w:ascii="Times New Roman" w:hAnsi="Times New Roman" w:cs="Times New Roman"/>
        </w:rPr>
        <w:t>no</w:t>
      </w:r>
      <w:r>
        <w:rPr>
          <w:rFonts w:ascii="Times New Roman" w:hAnsi="Times New Roman" w:cs="Times New Roman"/>
          <w:spacing w:val="2"/>
        </w:rPr>
        <w:t xml:space="preserve"> </w:t>
      </w:r>
      <w:r>
        <w:rPr>
          <w:rFonts w:ascii="Times New Roman" w:hAnsi="Times New Roman" w:cs="Times New Roman"/>
        </w:rPr>
        <w:t>more</w:t>
      </w:r>
      <w:r>
        <w:rPr>
          <w:rFonts w:ascii="Times New Roman" w:hAnsi="Times New Roman" w:cs="Times New Roman"/>
          <w:spacing w:val="3"/>
        </w:rPr>
        <w:t xml:space="preserve"> </w:t>
      </w:r>
      <w:r>
        <w:rPr>
          <w:rFonts w:ascii="Times New Roman" w:hAnsi="Times New Roman" w:cs="Times New Roman"/>
        </w:rPr>
        <w:t>new</w:t>
      </w:r>
      <w:r>
        <w:rPr>
          <w:rFonts w:ascii="Times New Roman" w:hAnsi="Times New Roman" w:cs="Times New Roman"/>
          <w:spacing w:val="2"/>
        </w:rPr>
        <w:t xml:space="preserve"> </w:t>
      </w:r>
      <w:r>
        <w:rPr>
          <w:rFonts w:ascii="Times New Roman" w:hAnsi="Times New Roman" w:cs="Times New Roman"/>
        </w:rPr>
        <w:t>phrases</w:t>
      </w:r>
      <w:r>
        <w:rPr>
          <w:rFonts w:ascii="Times New Roman" w:hAnsi="Times New Roman" w:cs="Times New Roman"/>
          <w:spacing w:val="4"/>
        </w:rPr>
        <w:t xml:space="preserve"> </w:t>
      </w:r>
      <w:r>
        <w:rPr>
          <w:rFonts w:ascii="Times New Roman" w:hAnsi="Times New Roman" w:cs="Times New Roman"/>
        </w:rPr>
        <w:t>are</w:t>
      </w:r>
      <w:r>
        <w:rPr>
          <w:rFonts w:ascii="Times New Roman" w:hAnsi="Times New Roman" w:cs="Times New Roman"/>
          <w:spacing w:val="1"/>
        </w:rPr>
        <w:t xml:space="preserve"> </w:t>
      </w:r>
      <w:r>
        <w:rPr>
          <w:rFonts w:ascii="Times New Roman" w:hAnsi="Times New Roman" w:cs="Times New Roman"/>
        </w:rPr>
        <w:t>discovered,</w:t>
      </w:r>
      <w:r>
        <w:rPr>
          <w:rFonts w:ascii="Times New Roman" w:hAnsi="Times New Roman" w:cs="Times New Roman"/>
          <w:spacing w:val="3"/>
        </w:rPr>
        <w:t xml:space="preserve"> </w:t>
      </w:r>
      <w:r>
        <w:rPr>
          <w:rFonts w:ascii="Times New Roman" w:hAnsi="Times New Roman" w:cs="Times New Roman"/>
        </w:rPr>
        <w:t>new</w:t>
      </w:r>
      <w:r>
        <w:rPr>
          <w:rFonts w:ascii="Times New Roman" w:hAnsi="Times New Roman" w:cs="Times New Roman"/>
          <w:spacing w:val="2"/>
        </w:rPr>
        <w:t xml:space="preserve"> </w:t>
      </w:r>
      <w:r>
        <w:rPr>
          <w:rFonts w:ascii="Times New Roman" w:hAnsi="Times New Roman" w:cs="Times New Roman"/>
        </w:rPr>
        <w:t>phrases</w:t>
      </w:r>
      <w:r>
        <w:rPr>
          <w:rFonts w:ascii="Times New Roman" w:hAnsi="Times New Roman" w:cs="Times New Roman"/>
          <w:spacing w:val="3"/>
        </w:rPr>
        <w:t xml:space="preserve"> </w:t>
      </w:r>
      <w:r>
        <w:rPr>
          <w:rFonts w:ascii="Times New Roman" w:hAnsi="Times New Roman" w:cs="Times New Roman"/>
        </w:rPr>
        <w:t>are</w:t>
      </w:r>
      <w:r>
        <w:rPr>
          <w:rFonts w:ascii="Times New Roman" w:hAnsi="Times New Roman" w:cs="Times New Roman"/>
          <w:spacing w:val="2"/>
        </w:rPr>
        <w:t xml:space="preserve"> </w:t>
      </w:r>
      <w:r>
        <w:rPr>
          <w:rFonts w:ascii="Times New Roman" w:hAnsi="Times New Roman" w:cs="Times New Roman"/>
        </w:rPr>
        <w:t>repeatedly</w:t>
      </w:r>
      <w:r>
        <w:rPr>
          <w:rFonts w:ascii="Times New Roman" w:hAnsi="Times New Roman" w:cs="Times New Roman"/>
          <w:spacing w:val="4"/>
        </w:rPr>
        <w:t xml:space="preserve"> </w:t>
      </w:r>
      <w:r>
        <w:rPr>
          <w:rFonts w:ascii="Times New Roman" w:hAnsi="Times New Roman" w:cs="Times New Roman"/>
        </w:rPr>
        <w:t>added</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list</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seeds</w:t>
      </w:r>
      <w:r>
        <w:rPr>
          <w:rFonts w:ascii="Times New Roman" w:hAnsi="Times New Roman" w:cs="Times New Roman"/>
          <w:spacing w:val="2"/>
        </w:rPr>
        <w:t xml:space="preserve"> </w:t>
      </w:r>
      <w:r>
        <w:rPr>
          <w:rFonts w:ascii="Times New Roman" w:hAnsi="Times New Roman" w:cs="Times New Roman"/>
        </w:rPr>
        <w:t>using</w:t>
      </w:r>
      <w:r>
        <w:rPr>
          <w:rFonts w:ascii="Times New Roman" w:hAnsi="Times New Roman" w:cs="Times New Roman"/>
          <w:spacing w:val="3"/>
        </w:rPr>
        <w:t xml:space="preserve"> </w:t>
      </w:r>
      <w:r>
        <w:rPr>
          <w:rFonts w:ascii="Times New Roman" w:hAnsi="Times New Roman" w:cs="Times New Roman"/>
        </w:rPr>
        <w:t>this</w:t>
      </w:r>
      <w:r>
        <w:rPr>
          <w:rFonts w:ascii="Times New Roman" w:hAnsi="Times New Roman" w:cs="Times New Roman"/>
          <w:spacing w:val="3"/>
        </w:rPr>
        <w:t xml:space="preserve"> </w:t>
      </w:r>
      <w:r>
        <w:rPr>
          <w:rFonts w:ascii="Times New Roman" w:hAnsi="Times New Roman" w:cs="Times New Roman"/>
        </w:rPr>
        <w:t>method.</w:t>
      </w:r>
      <w:r>
        <w:rPr>
          <w:rFonts w:ascii="Times New Roman" w:hAnsi="Times New Roman" w:cs="Times New Roman"/>
          <w:spacing w:val="2"/>
        </w:rPr>
        <w:t xml:space="preserve"> </w:t>
      </w:r>
      <w:r>
        <w:rPr>
          <w:rFonts w:ascii="Times New Roman" w:hAnsi="Times New Roman" w:cs="Times New Roman"/>
        </w:rPr>
        <w:t>Using</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manual</w:t>
      </w:r>
      <w:r>
        <w:rPr>
          <w:rFonts w:ascii="Times New Roman" w:hAnsi="Times New Roman" w:cs="Times New Roman"/>
          <w:spacing w:val="5"/>
        </w:rPr>
        <w:t xml:space="preserve"> </w:t>
      </w:r>
      <w:r>
        <w:rPr>
          <w:rFonts w:ascii="Times New Roman" w:hAnsi="Times New Roman" w:cs="Times New Roman"/>
        </w:rPr>
        <w:t>check</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clean</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list</w:t>
      </w:r>
      <w:r>
        <w:rPr>
          <w:rFonts w:ascii="Times New Roman" w:hAnsi="Times New Roman" w:cs="Times New Roman"/>
          <w:spacing w:val="5"/>
        </w:rPr>
        <w:t xml:space="preserve"> </w:t>
      </w:r>
      <w:r>
        <w:rPr>
          <w:rFonts w:ascii="Times New Roman" w:hAnsi="Times New Roman" w:cs="Times New Roman"/>
        </w:rPr>
        <w:t>at</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end</w:t>
      </w:r>
      <w:r>
        <w:rPr>
          <w:rFonts w:ascii="Times New Roman" w:hAnsi="Times New Roman" w:cs="Times New Roman"/>
          <w:spacing w:val="5"/>
        </w:rPr>
        <w:t xml:space="preserve"> </w:t>
      </w:r>
      <w:r>
        <w:rPr>
          <w:rFonts w:ascii="Times New Roman" w:hAnsi="Times New Roman" w:cs="Times New Roman"/>
        </w:rPr>
        <w:t>was</w:t>
      </w:r>
      <w:r>
        <w:rPr>
          <w:rFonts w:ascii="Times New Roman" w:hAnsi="Times New Roman" w:cs="Times New Roman"/>
          <w:spacing w:val="5"/>
        </w:rPr>
        <w:t xml:space="preserve"> </w:t>
      </w:r>
      <w:r>
        <w:rPr>
          <w:rFonts w:ascii="Times New Roman" w:hAnsi="Times New Roman" w:cs="Times New Roman"/>
        </w:rPr>
        <w:t>stress.</w:t>
      </w:r>
    </w:p>
    <w:p>
      <w:pPr>
        <w:pStyle w:val="8"/>
        <w:spacing w:before="1"/>
        <w:rPr>
          <w:rFonts w:ascii="Times New Roman" w:hAnsi="Times New Roman" w:cs="Times New Roman"/>
          <w:sz w:val="33"/>
        </w:rPr>
      </w:pPr>
    </w:p>
    <w:p>
      <w:pPr>
        <w:pStyle w:val="3"/>
        <w:rPr>
          <w:rFonts w:ascii="Times New Roman" w:hAnsi="Times New Roman" w:cs="Times New Roman"/>
        </w:rPr>
      </w:pPr>
      <w:bookmarkStart w:id="16" w:name="_Toc154435327"/>
      <w:r>
        <w:rPr>
          <w:rFonts w:ascii="Times New Roman" w:hAnsi="Times New Roman" w:cs="Times New Roman"/>
          <w:color w:val="auto"/>
          <w:sz w:val="24"/>
          <w:szCs w:val="24"/>
        </w:rPr>
        <w:t>2.4.1</w:t>
      </w:r>
      <w:r>
        <w:rPr>
          <w:rFonts w:ascii="Times New Roman" w:hAnsi="Times New Roman" w:cs="Times New Roman"/>
          <w:color w:val="auto"/>
          <w:sz w:val="24"/>
          <w:szCs w:val="24"/>
        </w:rPr>
        <w:tab/>
      </w:r>
      <w:r>
        <w:rPr>
          <w:rFonts w:ascii="Times New Roman" w:hAnsi="Times New Roman" w:cs="Times New Roman"/>
          <w:color w:val="auto"/>
          <w:sz w:val="24"/>
          <w:szCs w:val="24"/>
        </w:rPr>
        <w:t>LEXICON-BASED</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APPROACH</w:t>
      </w:r>
      <w:bookmarkEnd w:id="16"/>
    </w:p>
    <w:p>
      <w:pPr>
        <w:pStyle w:val="8"/>
        <w:spacing w:before="126"/>
        <w:ind w:left="540"/>
        <w:rPr>
          <w:rFonts w:ascii="Times New Roman" w:hAnsi="Times New Roman" w:cs="Times New Roman"/>
        </w:rPr>
      </w:pPr>
      <w:r>
        <w:rPr>
          <w:rFonts w:ascii="Times New Roman" w:hAnsi="Times New Roman" w:cs="Times New Roman"/>
        </w:rPr>
        <w:t>Generation</w:t>
      </w:r>
      <w:r>
        <w:rPr>
          <w:rFonts w:ascii="Times New Roman" w:hAnsi="Times New Roman" w:cs="Times New Roman"/>
          <w:spacing w:val="-1"/>
        </w:rPr>
        <w:t xml:space="preserve"> </w:t>
      </w:r>
      <w:r>
        <w:rPr>
          <w:rFonts w:ascii="Times New Roman" w:hAnsi="Times New Roman" w:cs="Times New Roman"/>
        </w:rPr>
        <w:t>of opinion</w:t>
      </w:r>
      <w:r>
        <w:rPr>
          <w:rFonts w:ascii="Times New Roman" w:hAnsi="Times New Roman" w:cs="Times New Roman"/>
          <w:spacing w:val="1"/>
        </w:rPr>
        <w:t xml:space="preserve"> </w:t>
      </w:r>
      <w:r>
        <w:rPr>
          <w:rFonts w:ascii="Times New Roman" w:hAnsi="Times New Roman" w:cs="Times New Roman"/>
        </w:rPr>
        <w:t>lexicon-based</w:t>
      </w:r>
      <w:r>
        <w:rPr>
          <w:rFonts w:ascii="Times New Roman" w:hAnsi="Times New Roman" w:cs="Times New Roman"/>
          <w:spacing w:val="1"/>
        </w:rPr>
        <w:t xml:space="preserve"> </w:t>
      </w:r>
      <w:r>
        <w:rPr>
          <w:rFonts w:ascii="Times New Roman" w:hAnsi="Times New Roman" w:cs="Times New Roman"/>
        </w:rPr>
        <w:t>is generally</w:t>
      </w:r>
      <w:r>
        <w:rPr>
          <w:rFonts w:ascii="Times New Roman" w:hAnsi="Times New Roman" w:cs="Times New Roman"/>
          <w:spacing w:val="1"/>
        </w:rPr>
        <w:t xml:space="preserve"> </w:t>
      </w:r>
      <w:r>
        <w:rPr>
          <w:rFonts w:ascii="Times New Roman" w:hAnsi="Times New Roman" w:cs="Times New Roman"/>
        </w:rPr>
        <w:t>performed</w:t>
      </w:r>
      <w:r>
        <w:rPr>
          <w:rFonts w:ascii="Times New Roman" w:hAnsi="Times New Roman" w:cs="Times New Roman"/>
          <w:spacing w:val="-1"/>
        </w:rPr>
        <w:t xml:space="preserve"> </w:t>
      </w:r>
      <w:r>
        <w:rPr>
          <w:rFonts w:ascii="Times New Roman" w:hAnsi="Times New Roman" w:cs="Times New Roman"/>
        </w:rPr>
        <w:t>using</w:t>
      </w:r>
      <w:r>
        <w:rPr>
          <w:rFonts w:ascii="Times New Roman" w:hAnsi="Times New Roman" w:cs="Times New Roman"/>
          <w:spacing w:val="1"/>
        </w:rPr>
        <w:t xml:space="preserve"> </w:t>
      </w:r>
      <w:r>
        <w:rPr>
          <w:rFonts w:ascii="Times New Roman" w:hAnsi="Times New Roman" w:cs="Times New Roman"/>
        </w:rPr>
        <w:t>one of the</w:t>
      </w:r>
      <w:r>
        <w:rPr>
          <w:rFonts w:ascii="Times New Roman" w:hAnsi="Times New Roman" w:cs="Times New Roman"/>
          <w:spacing w:val="-1"/>
        </w:rPr>
        <w:t xml:space="preserve"> </w:t>
      </w:r>
      <w:r>
        <w:rPr>
          <w:rFonts w:ascii="Times New Roman" w:hAnsi="Times New Roman" w:cs="Times New Roman"/>
        </w:rPr>
        <w:t>two approaches.</w:t>
      </w:r>
    </w:p>
    <w:p>
      <w:pPr>
        <w:pStyle w:val="8"/>
        <w:rPr>
          <w:rFonts w:ascii="Times New Roman" w:hAnsi="Times New Roman" w:cs="Times New Roman"/>
          <w:sz w:val="24"/>
        </w:rPr>
      </w:pPr>
    </w:p>
    <w:p>
      <w:pPr>
        <w:pStyle w:val="8"/>
        <w:rPr>
          <w:rFonts w:ascii="Times New Roman" w:hAnsi="Times New Roman" w:cs="Times New Roman"/>
          <w:sz w:val="20"/>
        </w:rPr>
      </w:pPr>
    </w:p>
    <w:p>
      <w:pPr>
        <w:pStyle w:val="17"/>
        <w:numPr>
          <w:ilvl w:val="3"/>
          <w:numId w:val="5"/>
        </w:numPr>
        <w:tabs>
          <w:tab w:val="left" w:pos="1033"/>
        </w:tabs>
        <w:spacing w:line="360" w:lineRule="auto"/>
        <w:ind w:right="652"/>
        <w:jc w:val="both"/>
        <w:rPr>
          <w:rFonts w:ascii="Times New Roman" w:hAnsi="Times New Roman" w:cs="Times New Roman"/>
        </w:rPr>
      </w:pPr>
      <w:r>
        <w:rPr>
          <w:rFonts w:ascii="Times New Roman" w:hAnsi="Times New Roman" w:cs="Times New Roman"/>
          <w:b/>
        </w:rPr>
        <w:t>Dictionary-Based Approach</w:t>
      </w:r>
      <w:r>
        <w:rPr>
          <w:rFonts w:ascii="Times New Roman" w:hAnsi="Times New Roman" w:cs="Times New Roman"/>
        </w:rPr>
        <w:t>: Provides easy implementation and comprehensible results</w:t>
      </w:r>
      <w:r>
        <w:rPr>
          <w:rFonts w:ascii="Times New Roman" w:hAnsi="Times New Roman" w:cs="Times New Roman"/>
          <w:spacing w:val="-59"/>
        </w:rPr>
        <w:t xml:space="preserve"> </w:t>
      </w:r>
      <w:r>
        <w:rPr>
          <w:rFonts w:ascii="Times New Roman" w:hAnsi="Times New Roman" w:cs="Times New Roman"/>
        </w:rPr>
        <w:t>by</w:t>
      </w:r>
      <w:r>
        <w:rPr>
          <w:rFonts w:ascii="Times New Roman" w:hAnsi="Times New Roman" w:cs="Times New Roman"/>
          <w:spacing w:val="-4"/>
        </w:rPr>
        <w:t xml:space="preserve"> </w:t>
      </w:r>
      <w:r>
        <w:rPr>
          <w:rFonts w:ascii="Times New Roman" w:hAnsi="Times New Roman" w:cs="Times New Roman"/>
        </w:rPr>
        <w:t>analyzing</w:t>
      </w:r>
      <w:r>
        <w:rPr>
          <w:rFonts w:ascii="Times New Roman" w:hAnsi="Times New Roman" w:cs="Times New Roman"/>
          <w:spacing w:val="3"/>
        </w:rPr>
        <w:t xml:space="preserve"> </w:t>
      </w:r>
      <w:r>
        <w:rPr>
          <w:rFonts w:ascii="Times New Roman" w:hAnsi="Times New Roman" w:cs="Times New Roman"/>
        </w:rPr>
        <w:t>texts</w:t>
      </w:r>
      <w:r>
        <w:rPr>
          <w:rFonts w:ascii="Times New Roman" w:hAnsi="Times New Roman" w:cs="Times New Roman"/>
          <w:spacing w:val="2"/>
        </w:rPr>
        <w:t xml:space="preserve"> </w:t>
      </w:r>
      <w:r>
        <w:rPr>
          <w:rFonts w:ascii="Times New Roman" w:hAnsi="Times New Roman" w:cs="Times New Roman"/>
        </w:rPr>
        <w:t>according</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pre-assigned</w:t>
      </w:r>
      <w:r>
        <w:rPr>
          <w:rFonts w:ascii="Times New Roman" w:hAnsi="Times New Roman" w:cs="Times New Roman"/>
          <w:spacing w:val="3"/>
        </w:rPr>
        <w:t xml:space="preserve"> </w:t>
      </w:r>
      <w:r>
        <w:rPr>
          <w:rFonts w:ascii="Times New Roman" w:hAnsi="Times New Roman" w:cs="Times New Roman"/>
        </w:rPr>
        <w:t>sentiment</w:t>
      </w:r>
      <w:r>
        <w:rPr>
          <w:rFonts w:ascii="Times New Roman" w:hAnsi="Times New Roman" w:cs="Times New Roman"/>
          <w:spacing w:val="2"/>
        </w:rPr>
        <w:t xml:space="preserve"> </w:t>
      </w:r>
      <w:r>
        <w:rPr>
          <w:rFonts w:ascii="Times New Roman" w:hAnsi="Times New Roman" w:cs="Times New Roman"/>
        </w:rPr>
        <w:t>values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individual</w:t>
      </w:r>
      <w:r>
        <w:rPr>
          <w:rFonts w:ascii="Times New Roman" w:hAnsi="Times New Roman" w:cs="Times New Roman"/>
          <w:spacing w:val="3"/>
        </w:rPr>
        <w:t xml:space="preserve"> </w:t>
      </w:r>
      <w:r>
        <w:rPr>
          <w:rFonts w:ascii="Times New Roman" w:hAnsi="Times New Roman" w:cs="Times New Roman"/>
        </w:rPr>
        <w:t>words.</w:t>
      </w:r>
      <w:r>
        <w:rPr>
          <w:rFonts w:ascii="Times New Roman" w:hAnsi="Times New Roman" w:cs="Times New Roman"/>
          <w:spacing w:val="3"/>
        </w:rPr>
        <w:t xml:space="preserve"> </w:t>
      </w:r>
      <w:r>
        <w:rPr>
          <w:rFonts w:ascii="Times New Roman" w:hAnsi="Times New Roman" w:cs="Times New Roman"/>
        </w:rPr>
        <w:t>It</w:t>
      </w:r>
      <w:r>
        <w:rPr>
          <w:rFonts w:ascii="Times New Roman" w:hAnsi="Times New Roman" w:cs="Times New Roman"/>
          <w:spacing w:val="1"/>
        </w:rPr>
        <w:t xml:space="preserve"> </w:t>
      </w:r>
      <w:r>
        <w:rPr>
          <w:rFonts w:ascii="Times New Roman" w:hAnsi="Times New Roman" w:cs="Times New Roman"/>
        </w:rPr>
        <w:t>might,</w:t>
      </w:r>
      <w:r>
        <w:rPr>
          <w:rFonts w:ascii="Times New Roman" w:hAnsi="Times New Roman" w:cs="Times New Roman"/>
          <w:spacing w:val="-4"/>
        </w:rPr>
        <w:t xml:space="preserve"> </w:t>
      </w:r>
      <w:r>
        <w:rPr>
          <w:rFonts w:ascii="Times New Roman" w:hAnsi="Times New Roman" w:cs="Times New Roman"/>
        </w:rPr>
        <w:t>however,</w:t>
      </w:r>
      <w:r>
        <w:rPr>
          <w:rFonts w:ascii="Times New Roman" w:hAnsi="Times New Roman" w:cs="Times New Roman"/>
          <w:spacing w:val="4"/>
        </w:rPr>
        <w:t xml:space="preserve"> </w:t>
      </w:r>
      <w:r>
        <w:rPr>
          <w:rFonts w:ascii="Times New Roman" w:hAnsi="Times New Roman" w:cs="Times New Roman"/>
        </w:rPr>
        <w:t>result</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poor</w:t>
      </w:r>
      <w:r>
        <w:rPr>
          <w:rFonts w:ascii="Times New Roman" w:hAnsi="Times New Roman" w:cs="Times New Roman"/>
          <w:spacing w:val="3"/>
        </w:rPr>
        <w:t xml:space="preserve"> </w:t>
      </w:r>
      <w:r>
        <w:rPr>
          <w:rFonts w:ascii="Times New Roman" w:hAnsi="Times New Roman" w:cs="Times New Roman"/>
        </w:rPr>
        <w:t>accuracy</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difficulty</w:t>
      </w:r>
      <w:r>
        <w:rPr>
          <w:rFonts w:ascii="Times New Roman" w:hAnsi="Times New Roman" w:cs="Times New Roman"/>
          <w:spacing w:val="3"/>
        </w:rPr>
        <w:t xml:space="preserve"> </w:t>
      </w:r>
      <w:r>
        <w:rPr>
          <w:rFonts w:ascii="Times New Roman" w:hAnsi="Times New Roman" w:cs="Times New Roman"/>
        </w:rPr>
        <w:t>with</w:t>
      </w:r>
      <w:r>
        <w:rPr>
          <w:rFonts w:ascii="Times New Roman" w:hAnsi="Times New Roman" w:cs="Times New Roman"/>
          <w:spacing w:val="4"/>
        </w:rPr>
        <w:t xml:space="preserve"> </w:t>
      </w:r>
      <w:r>
        <w:rPr>
          <w:rFonts w:ascii="Times New Roman" w:hAnsi="Times New Roman" w:cs="Times New Roman"/>
        </w:rPr>
        <w:t>subtleties</w:t>
      </w:r>
      <w:r>
        <w:rPr>
          <w:rFonts w:ascii="Times New Roman" w:hAnsi="Times New Roman" w:cs="Times New Roman"/>
          <w:spacing w:val="3"/>
        </w:rPr>
        <w:t xml:space="preserve"> </w:t>
      </w:r>
      <w:r>
        <w:rPr>
          <w:rFonts w:ascii="Times New Roman" w:hAnsi="Times New Roman" w:cs="Times New Roman"/>
        </w:rPr>
        <w:t>that</w:t>
      </w:r>
      <w:r>
        <w:rPr>
          <w:rFonts w:ascii="Times New Roman" w:hAnsi="Times New Roman" w:cs="Times New Roman"/>
          <w:spacing w:val="2"/>
        </w:rPr>
        <w:t xml:space="preserve"> </w:t>
      </w:r>
      <w:r>
        <w:rPr>
          <w:rFonts w:ascii="Times New Roman" w:hAnsi="Times New Roman" w:cs="Times New Roman"/>
        </w:rPr>
        <w:t>depend</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context.</w:t>
      </w:r>
    </w:p>
    <w:p>
      <w:pPr>
        <w:pStyle w:val="8"/>
        <w:rPr>
          <w:rFonts w:ascii="Times New Roman" w:hAnsi="Times New Roman" w:cs="Times New Roman"/>
          <w:sz w:val="33"/>
        </w:rPr>
      </w:pPr>
    </w:p>
    <w:p>
      <w:pPr>
        <w:pStyle w:val="17"/>
        <w:numPr>
          <w:ilvl w:val="3"/>
          <w:numId w:val="5"/>
        </w:numPr>
        <w:tabs>
          <w:tab w:val="left" w:pos="1033"/>
        </w:tabs>
        <w:spacing w:before="1" w:line="360" w:lineRule="auto"/>
        <w:ind w:right="719"/>
        <w:jc w:val="both"/>
        <w:rPr>
          <w:rFonts w:ascii="Times New Roman" w:hAnsi="Times New Roman" w:cs="Times New Roman"/>
        </w:rPr>
      </w:pPr>
      <w:r>
        <w:rPr>
          <w:rFonts w:ascii="Times New Roman" w:hAnsi="Times New Roman" w:cs="Times New Roman"/>
          <w:b/>
        </w:rPr>
        <w:t>Corpus-based approach</w:t>
      </w:r>
      <w:r>
        <w:rPr>
          <w:rFonts w:ascii="Times New Roman" w:hAnsi="Times New Roman" w:cs="Times New Roman"/>
        </w:rPr>
        <w:t>: Using machine learning models that have been trained on</w:t>
      </w:r>
      <w:r>
        <w:rPr>
          <w:rFonts w:ascii="Times New Roman" w:hAnsi="Times New Roman" w:cs="Times New Roman"/>
          <w:spacing w:val="1"/>
        </w:rPr>
        <w:t xml:space="preserve"> </w:t>
      </w:r>
      <w:r>
        <w:rPr>
          <w:rFonts w:ascii="Times New Roman" w:hAnsi="Times New Roman" w:cs="Times New Roman"/>
        </w:rPr>
        <w:t>labeled datasets, the corpus-based approach achieves higher accuracy but necessitates</w:t>
      </w:r>
      <w:r>
        <w:rPr>
          <w:rFonts w:ascii="Times New Roman" w:hAnsi="Times New Roman" w:cs="Times New Roman"/>
          <w:spacing w:val="1"/>
        </w:rPr>
        <w:t xml:space="preserve"> </w:t>
      </w:r>
      <w:r>
        <w:rPr>
          <w:rFonts w:ascii="Times New Roman" w:hAnsi="Times New Roman" w:cs="Times New Roman"/>
        </w:rPr>
        <w:t>more</w:t>
      </w:r>
      <w:r>
        <w:rPr>
          <w:rFonts w:ascii="Times New Roman" w:hAnsi="Times New Roman" w:cs="Times New Roman"/>
          <w:spacing w:val="-5"/>
        </w:rPr>
        <w:t xml:space="preserve"> </w:t>
      </w:r>
      <w:r>
        <w:rPr>
          <w:rFonts w:ascii="Times New Roman" w:hAnsi="Times New Roman" w:cs="Times New Roman"/>
        </w:rPr>
        <w:t>data</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expertise.</w:t>
      </w:r>
      <w:r>
        <w:rPr>
          <w:rFonts w:ascii="Times New Roman" w:hAnsi="Times New Roman" w:cs="Times New Roman"/>
          <w:spacing w:val="-5"/>
        </w:rPr>
        <w:t xml:space="preserve"> </w:t>
      </w:r>
      <w:r>
        <w:rPr>
          <w:rFonts w:ascii="Times New Roman" w:hAnsi="Times New Roman" w:cs="Times New Roman"/>
        </w:rPr>
        <w:t>Even</w:t>
      </w:r>
      <w:r>
        <w:rPr>
          <w:rFonts w:ascii="Times New Roman" w:hAnsi="Times New Roman" w:cs="Times New Roman"/>
          <w:spacing w:val="-4"/>
        </w:rPr>
        <w:t xml:space="preserve"> </w:t>
      </w:r>
      <w:r>
        <w:rPr>
          <w:rFonts w:ascii="Times New Roman" w:hAnsi="Times New Roman" w:cs="Times New Roman"/>
        </w:rPr>
        <w:t>though</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results</w:t>
      </w:r>
      <w:r>
        <w:rPr>
          <w:rFonts w:ascii="Times New Roman" w:hAnsi="Times New Roman" w:cs="Times New Roman"/>
          <w:spacing w:val="-4"/>
        </w:rPr>
        <w:t xml:space="preserve"> </w:t>
      </w:r>
      <w:r>
        <w:rPr>
          <w:rFonts w:ascii="Times New Roman" w:hAnsi="Times New Roman" w:cs="Times New Roman"/>
        </w:rPr>
        <w:t>have</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potential</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4"/>
        </w:rPr>
        <w:t xml:space="preserve"> </w:t>
      </w:r>
      <w:r>
        <w:rPr>
          <w:rFonts w:ascii="Times New Roman" w:hAnsi="Times New Roman" w:cs="Times New Roman"/>
        </w:rPr>
        <w:t>more</w:t>
      </w:r>
      <w:r>
        <w:rPr>
          <w:rFonts w:ascii="Times New Roman" w:hAnsi="Times New Roman" w:cs="Times New Roman"/>
          <w:spacing w:val="-4"/>
        </w:rPr>
        <w:t xml:space="preserve"> </w:t>
      </w:r>
      <w:r>
        <w:rPr>
          <w:rFonts w:ascii="Times New Roman" w:hAnsi="Times New Roman" w:cs="Times New Roman"/>
        </w:rPr>
        <w:t>accurate,</w:t>
      </w:r>
      <w:r>
        <w:rPr>
          <w:rFonts w:ascii="Times New Roman" w:hAnsi="Times New Roman" w:cs="Times New Roman"/>
          <w:spacing w:val="-58"/>
        </w:rPr>
        <w:t xml:space="preserve"> </w:t>
      </w:r>
      <w:r>
        <w:rPr>
          <w:rFonts w:ascii="Times New Roman" w:hAnsi="Times New Roman" w:cs="Times New Roman"/>
        </w:rPr>
        <w:t>they may be harder to interpret, which makes it challenging to comprehend the sentiment</w:t>
      </w:r>
      <w:r>
        <w:rPr>
          <w:rFonts w:ascii="Times New Roman" w:hAnsi="Times New Roman" w:cs="Times New Roman"/>
          <w:spacing w:val="-59"/>
        </w:rPr>
        <w:t xml:space="preserve"> </w:t>
      </w:r>
      <w:r>
        <w:rPr>
          <w:rFonts w:ascii="Times New Roman" w:hAnsi="Times New Roman" w:cs="Times New Roman"/>
        </w:rPr>
        <w:t>analysis's</w:t>
      </w:r>
      <w:r>
        <w:rPr>
          <w:rFonts w:ascii="Times New Roman" w:hAnsi="Times New Roman" w:cs="Times New Roman"/>
          <w:spacing w:val="-2"/>
        </w:rPr>
        <w:t xml:space="preserve"> </w:t>
      </w:r>
      <w:r>
        <w:rPr>
          <w:rFonts w:ascii="Times New Roman" w:hAnsi="Times New Roman" w:cs="Times New Roman"/>
        </w:rPr>
        <w:t>logic.</w:t>
      </w:r>
    </w:p>
    <w:p>
      <w:pPr>
        <w:spacing w:line="360" w:lineRule="auto"/>
        <w:rPr>
          <w:rFonts w:ascii="Times New Roman" w:hAnsi="Times New Roman" w:cs="Times New Roman"/>
        </w:rPr>
        <w:sectPr>
          <w:pgSz w:w="12240" w:h="15840"/>
          <w:pgMar w:top="1360" w:right="920" w:bottom="280" w:left="900" w:header="720" w:footer="720" w:gutter="0"/>
          <w:cols w:space="720" w:num="1"/>
        </w:sectPr>
      </w:pPr>
    </w:p>
    <w:tbl>
      <w:tblPr>
        <w:tblStyle w:val="7"/>
        <w:tblpPr w:leftFromText="180" w:rightFromText="180" w:vertAnchor="page" w:horzAnchor="margin" w:tblpXSpec="center" w:tblpY="592"/>
        <w:tblW w:w="11277" w:type="dxa"/>
        <w:tblCellSpacing w:w="15" w:type="dxa"/>
        <w:tblInd w:w="0" w:type="dxa"/>
        <w:shd w:val="clear" w:color="auto" w:fill="131314"/>
        <w:tblLayout w:type="autofit"/>
        <w:tblCellMar>
          <w:top w:w="0" w:type="dxa"/>
          <w:left w:w="108" w:type="dxa"/>
          <w:bottom w:w="0" w:type="dxa"/>
          <w:right w:w="108" w:type="dxa"/>
        </w:tblCellMar>
      </w:tblPr>
      <w:tblGrid>
        <w:gridCol w:w="2315"/>
        <w:gridCol w:w="1620"/>
        <w:gridCol w:w="1044"/>
        <w:gridCol w:w="1856"/>
        <w:gridCol w:w="2022"/>
        <w:gridCol w:w="2420"/>
      </w:tblGrid>
      <w:tr>
        <w:tblPrEx>
          <w:shd w:val="clear" w:color="auto" w:fill="131314"/>
          <w:tblCellMar>
            <w:top w:w="0" w:type="dxa"/>
            <w:left w:w="108" w:type="dxa"/>
            <w:bottom w:w="0" w:type="dxa"/>
            <w:right w:w="108" w:type="dxa"/>
          </w:tblCellMar>
        </w:tblPrEx>
        <w:trPr>
          <w:trHeight w:val="259" w:hRule="atLeast"/>
          <w:tblCellSpacing w:w="15" w:type="dxa"/>
        </w:trPr>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hint="eastAsia" w:ascii="Arial" w:hAnsi="Arial" w:eastAsia="Times New Roman" w:cs="Arial"/>
                <w:color w:val="000000"/>
                <w:sz w:val="24"/>
                <w:szCs w:val="24"/>
                <w:lang w:bidi="ar"/>
              </w:rPr>
              <w:t>Title</w:t>
            </w:r>
          </w:p>
        </w:tc>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Authors</w:t>
            </w:r>
          </w:p>
        </w:tc>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Year</w:t>
            </w:r>
          </w:p>
        </w:tc>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Algorithm</w:t>
            </w:r>
          </w:p>
        </w:tc>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Objective</w:t>
            </w:r>
          </w:p>
        </w:tc>
        <w:tc>
          <w:tcPr>
            <w:tcW w:w="0" w:type="auto"/>
            <w:shd w:val="clear" w:color="auto" w:fill="FFFFFF"/>
            <w:tcMar>
              <w:top w:w="15" w:type="dxa"/>
              <w:left w:w="15" w:type="dxa"/>
              <w:bottom w:w="15" w:type="dxa"/>
              <w:right w:w="15"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Limitations</w:t>
            </w:r>
          </w:p>
        </w:tc>
      </w:tr>
      <w:tr>
        <w:tblPrEx>
          <w:shd w:val="clear" w:color="auto" w:fill="131314"/>
          <w:tblCellMar>
            <w:top w:w="0" w:type="dxa"/>
            <w:left w:w="108" w:type="dxa"/>
            <w:bottom w:w="0" w:type="dxa"/>
            <w:right w:w="108" w:type="dxa"/>
          </w:tblCellMar>
        </w:tblPrEx>
        <w:trPr>
          <w:trHeight w:val="1366" w:hRule="atLeast"/>
          <w:tblCellSpacing w:w="15" w:type="dxa"/>
        </w:trPr>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Sentiment Analysis on Amazon Reviews Using Supervised Machine Learning Techniques</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Naveed Sultan</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2022</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Naive Bayes, SVM, Random Forest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Sentiment classification of Amazon reviews</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Only electronics reviews, no hyperparameter tuning</w:t>
            </w:r>
          </w:p>
        </w:tc>
      </w:tr>
      <w:tr>
        <w:tblPrEx>
          <w:shd w:val="clear" w:color="auto" w:fill="131314"/>
          <w:tblCellMar>
            <w:top w:w="0" w:type="dxa"/>
            <w:left w:w="108" w:type="dxa"/>
            <w:bottom w:w="0" w:type="dxa"/>
            <w:right w:w="108" w:type="dxa"/>
          </w:tblCellMar>
        </w:tblPrEx>
        <w:trPr>
          <w:trHeight w:val="1354" w:hRule="atLeast"/>
          <w:tblCellSpacing w:w="15" w:type="dxa"/>
        </w:trPr>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Contextual Sentiment Analysis in User-Generated Reviews Using BERT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Xueli Zhou</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2023</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BERT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Aspect-based sentiment analysis</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Computationally intensive, limited domains tested</w:t>
            </w:r>
          </w:p>
        </w:tc>
      </w:tr>
      <w:tr>
        <w:tblPrEx>
          <w:shd w:val="clear" w:color="auto" w:fill="131314"/>
          <w:tblCellMar>
            <w:top w:w="0" w:type="dxa"/>
            <w:left w:w="108" w:type="dxa"/>
            <w:bottom w:w="0" w:type="dxa"/>
            <w:right w:w="108" w:type="dxa"/>
          </w:tblCellMar>
        </w:tblPrEx>
        <w:trPr>
          <w:trHeight w:val="824" w:hRule="atLeast"/>
          <w:tblCellSpacing w:w="15" w:type="dxa"/>
        </w:trPr>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Sarcasm Detection in Amazon Product Reviews</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rPr>
            </w:pPr>
            <w:r>
              <w:rPr>
                <w:rFonts w:ascii="Arial" w:hAnsi="Arial" w:eastAsia="Times New Roman" w:cs="Arial"/>
                <w:color w:val="000000"/>
                <w:lang w:bidi="ar"/>
              </w:rPr>
              <w:t>Sahil Jain, Ashish Ranjan, Dipali Baviskar*</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2022</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RNN, CNN, transformer ensemble</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Detect sarcastic sentiment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Limited domains, lack of labeled sarcastic data</w:t>
            </w:r>
          </w:p>
        </w:tc>
      </w:tr>
      <w:tr>
        <w:tblPrEx>
          <w:shd w:val="clear" w:color="auto" w:fill="131314"/>
          <w:tblCellMar>
            <w:top w:w="0" w:type="dxa"/>
            <w:left w:w="108" w:type="dxa"/>
            <w:bottom w:w="0" w:type="dxa"/>
            <w:right w:w="108" w:type="dxa"/>
          </w:tblCellMar>
        </w:tblPrEx>
        <w:trPr>
          <w:trHeight w:val="1565" w:hRule="atLeast"/>
          <w:tblCellSpacing w:w="15" w:type="dxa"/>
        </w:trPr>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Semi-Supervised Text Sentiment Classification Using BERT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Haochen Zou &amp; Zitao Wang</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2023</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Semi-supervised BERT</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Improve accuracy using unlabeled data</w:t>
            </w:r>
          </w:p>
        </w:tc>
        <w:tc>
          <w:tcPr>
            <w:tcW w:w="0" w:type="auto"/>
            <w:shd w:val="clear" w:color="auto" w:fill="FFFFFF"/>
            <w:tcMar>
              <w:top w:w="240" w:type="dxa"/>
              <w:left w:w="240" w:type="dxa"/>
              <w:bottom w:w="240" w:type="dxa"/>
              <w:right w:w="240" w:type="dxa"/>
            </w:tcMar>
            <w:vAlign w:val="center"/>
          </w:tcPr>
          <w:p>
            <w:pPr>
              <w:widowControl/>
              <w:rPr>
                <w:rFonts w:ascii="Arial" w:hAnsi="Arial" w:eastAsia="Times New Roman" w:cs="Arial"/>
                <w:color w:val="000000"/>
                <w:sz w:val="24"/>
                <w:szCs w:val="24"/>
              </w:rPr>
            </w:pPr>
            <w:r>
              <w:rPr>
                <w:rFonts w:ascii="Arial" w:hAnsi="Arial" w:eastAsia="Times New Roman" w:cs="Arial"/>
                <w:color w:val="000000"/>
                <w:sz w:val="24"/>
                <w:szCs w:val="24"/>
                <w:lang w:bidi="ar"/>
              </w:rPr>
              <w:t>Computationally expensive, single dataset</w:t>
            </w:r>
          </w:p>
        </w:tc>
      </w:tr>
    </w:tbl>
    <w:p>
      <w:pPr>
        <w:pStyle w:val="3"/>
        <w:rPr>
          <w:rFonts w:ascii="Times New Roman" w:hAnsi="Times New Roman" w:cs="Times New Roman"/>
          <w:color w:val="auto"/>
          <w:sz w:val="20"/>
          <w:szCs w:val="20"/>
        </w:rPr>
      </w:pPr>
      <w:bookmarkStart w:id="17" w:name="_Toc154435328"/>
      <w:r>
        <w:rPr>
          <w:rFonts w:ascii="Times New Roman" w:hAnsi="Times New Roman" w:cs="Times New Roman"/>
          <w:color w:val="auto"/>
          <w:sz w:val="20"/>
          <w:szCs w:val="20"/>
        </w:rPr>
        <w:t>2.4</w:t>
      </w:r>
      <w:r>
        <w:rPr>
          <w:rFonts w:ascii="Times New Roman" w:hAnsi="Times New Roman" w:cs="Times New Roman"/>
          <w:color w:val="auto"/>
          <w:sz w:val="20"/>
          <w:szCs w:val="20"/>
        </w:rPr>
        <w:tab/>
      </w:r>
      <w:r>
        <w:rPr>
          <w:rFonts w:ascii="Times New Roman" w:hAnsi="Times New Roman" w:cs="Times New Roman"/>
          <w:color w:val="auto"/>
          <w:sz w:val="20"/>
          <w:szCs w:val="20"/>
        </w:rPr>
        <w:t>COMPARISON</w:t>
      </w:r>
      <w:r>
        <w:rPr>
          <w:rFonts w:ascii="Times New Roman" w:hAnsi="Times New Roman" w:cs="Times New Roman"/>
          <w:color w:val="auto"/>
          <w:spacing w:val="-2"/>
          <w:sz w:val="20"/>
          <w:szCs w:val="20"/>
        </w:rPr>
        <w:t xml:space="preserve"> </w:t>
      </w:r>
      <w:r>
        <w:rPr>
          <w:rFonts w:ascii="Times New Roman" w:hAnsi="Times New Roman" w:cs="Times New Roman"/>
          <w:color w:val="auto"/>
          <w:sz w:val="20"/>
          <w:szCs w:val="20"/>
        </w:rPr>
        <w:t>OF</w:t>
      </w:r>
      <w:r>
        <w:rPr>
          <w:rFonts w:ascii="Times New Roman" w:hAnsi="Times New Roman" w:cs="Times New Roman"/>
          <w:color w:val="auto"/>
          <w:spacing w:val="-1"/>
          <w:sz w:val="20"/>
          <w:szCs w:val="20"/>
        </w:rPr>
        <w:t xml:space="preserve"> </w:t>
      </w:r>
      <w:r>
        <w:rPr>
          <w:rFonts w:ascii="Times New Roman" w:hAnsi="Times New Roman" w:cs="Times New Roman"/>
          <w:color w:val="auto"/>
          <w:sz w:val="20"/>
          <w:szCs w:val="20"/>
        </w:rPr>
        <w:t>PAST</w:t>
      </w:r>
      <w:r>
        <w:rPr>
          <w:rFonts w:ascii="Times New Roman" w:hAnsi="Times New Roman" w:cs="Times New Roman"/>
          <w:color w:val="auto"/>
          <w:spacing w:val="-2"/>
          <w:sz w:val="20"/>
          <w:szCs w:val="20"/>
        </w:rPr>
        <w:t xml:space="preserve"> </w:t>
      </w:r>
      <w:r>
        <w:rPr>
          <w:rFonts w:ascii="Times New Roman" w:hAnsi="Times New Roman" w:cs="Times New Roman"/>
          <w:color w:val="auto"/>
          <w:sz w:val="20"/>
          <w:szCs w:val="20"/>
        </w:rPr>
        <w:t>STUDIES</w:t>
      </w:r>
      <w:bookmarkEnd w:id="17"/>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0"/>
          <w:szCs w:val="20"/>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rPr>
          <w:rFonts w:ascii="Times New Roman" w:hAnsi="Times New Roman" w:cs="Times New Roman"/>
          <w:b/>
          <w:sz w:val="24"/>
        </w:rPr>
      </w:pPr>
    </w:p>
    <w:p>
      <w:pPr>
        <w:pStyle w:val="8"/>
        <w:spacing w:before="3"/>
        <w:rPr>
          <w:rFonts w:ascii="Times New Roman" w:hAnsi="Times New Roman" w:cs="Times New Roman"/>
          <w:b/>
          <w:sz w:val="27"/>
        </w:rPr>
      </w:pPr>
    </w:p>
    <w:p>
      <w:pPr>
        <w:pStyle w:val="3"/>
        <w:rPr>
          <w:rFonts w:ascii="Times New Roman" w:hAnsi="Times New Roman" w:cs="Times New Roman"/>
          <w:color w:val="auto"/>
          <w:sz w:val="24"/>
          <w:szCs w:val="24"/>
        </w:rPr>
      </w:pPr>
      <w:bookmarkStart w:id="18" w:name="_Toc154435329"/>
      <w:r>
        <w:rPr>
          <w:rFonts w:ascii="Times New Roman" w:hAnsi="Times New Roman" w:cs="Times New Roman"/>
          <w:color w:val="auto"/>
          <w:sz w:val="24"/>
          <w:szCs w:val="24"/>
        </w:rPr>
        <w:t>2.6</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CONCLUSION</w:t>
      </w:r>
      <w:bookmarkEnd w:id="18"/>
    </w:p>
    <w:p>
      <w:pPr>
        <w:pStyle w:val="8"/>
        <w:spacing w:before="10"/>
        <w:rPr>
          <w:rFonts w:ascii="Times New Roman" w:hAnsi="Times New Roman" w:cs="Times New Roman"/>
          <w:b/>
          <w:sz w:val="23"/>
        </w:rPr>
      </w:pPr>
    </w:p>
    <w:p>
      <w:pPr>
        <w:pStyle w:val="8"/>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Sentiment analysis is a well-known field that compares customer reviews from various E- Commerce websites using fast computing, massive volumes of data and information, and intricate mathematical models based on machine learning and statistics. Nowadays, using social media sites like Facebook, Instagram, and Twitter for data collection has significantly improved results compared to using data from websites, most of which are positive. To predict the sentiment, which is typically regarded as a primary influencer for the potential and prospective customers to make wise purchase decisions, a variety of strong machine learning algorithms are used. In addition to improving user experience, this can help businesses make decisions or create a model that will improve their relationships with customers. This essay investigates the retail E-Commerce industry as an entity, but it can be used in any industry where feedback and reviews play a critical role in determining whether a business succeeds or fails. With the aid of sentiment analysis, businesses can determine the degree of product acceptance and create policies to improve their offering. Opinion mining tools can also be used by individuals to compare competing products and make purchasing decisions.</w:t>
      </w:r>
    </w:p>
    <w:p>
      <w:pPr>
        <w:pStyle w:val="8"/>
        <w:rPr>
          <w:rFonts w:ascii="Times New Roman" w:hAnsi="Times New Roman" w:cs="Times New Roman"/>
          <w:b/>
          <w:sz w:val="20"/>
        </w:rPr>
      </w:pPr>
    </w:p>
    <w:p>
      <w:pPr>
        <w:pStyle w:val="8"/>
        <w:rPr>
          <w:rFonts w:ascii="Times New Roman" w:hAnsi="Times New Roman" w:cs="Times New Roman"/>
          <w:b/>
          <w:sz w:val="20"/>
        </w:rPr>
      </w:pPr>
    </w:p>
    <w:p>
      <w:pPr>
        <w:pStyle w:val="8"/>
        <w:rPr>
          <w:rFonts w:ascii="Times New Roman" w:hAnsi="Times New Roman" w:cs="Times New Roman"/>
          <w:b/>
          <w:sz w:val="20"/>
        </w:rPr>
      </w:pPr>
    </w:p>
    <w:p>
      <w:pPr>
        <w:pStyle w:val="8"/>
        <w:rPr>
          <w:rFonts w:ascii="Times New Roman" w:hAnsi="Times New Roman" w:cs="Times New Roman"/>
          <w:b/>
          <w:sz w:val="20"/>
        </w:rPr>
      </w:pPr>
    </w:p>
    <w:p>
      <w:pPr>
        <w:pStyle w:val="8"/>
        <w:rPr>
          <w:rFonts w:ascii="Times New Roman" w:hAnsi="Times New Roman" w:cs="Times New Roman"/>
          <w:b/>
          <w:sz w:val="20"/>
        </w:rPr>
      </w:pPr>
    </w:p>
    <w:p>
      <w:pPr>
        <w:pStyle w:val="8"/>
        <w:rPr>
          <w:rFonts w:ascii="Times New Roman" w:hAnsi="Times New Roman" w:cs="Times New Roman"/>
          <w:b/>
          <w:sz w:val="20"/>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8"/>
        <w:spacing w:before="2"/>
        <w:rPr>
          <w:rFonts w:ascii="Times New Roman" w:hAnsi="Times New Roman" w:cs="Times New Roman"/>
          <w:b/>
          <w:sz w:val="24"/>
        </w:rPr>
      </w:pPr>
    </w:p>
    <w:p>
      <w:pPr>
        <w:pStyle w:val="12"/>
        <w:rPr>
          <w:rFonts w:ascii="Times New Roman" w:hAnsi="Times New Roman" w:cs="Times New Roman"/>
          <w:sz w:val="40"/>
          <w:szCs w:val="40"/>
        </w:rPr>
      </w:pPr>
    </w:p>
    <w:p>
      <w:pPr>
        <w:pStyle w:val="12"/>
        <w:ind w:firstLine="156"/>
        <w:jc w:val="center"/>
        <w:rPr>
          <w:rFonts w:ascii="Times New Roman" w:hAnsi="Times New Roman" w:cs="Times New Roman"/>
          <w:sz w:val="40"/>
          <w:szCs w:val="40"/>
        </w:rPr>
      </w:pPr>
      <w:r>
        <w:rPr>
          <w:rFonts w:ascii="Times New Roman" w:hAnsi="Times New Roman" w:cs="Times New Roman"/>
          <w:sz w:val="40"/>
          <w:szCs w:val="40"/>
        </w:rPr>
        <w:t>CHAPTER THREE</w:t>
      </w:r>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10"/>
        <w:rPr>
          <w:rFonts w:ascii="Times New Roman" w:hAnsi="Times New Roman" w:cs="Times New Roman"/>
          <w:sz w:val="23"/>
        </w:rPr>
      </w:pPr>
    </w:p>
    <w:p>
      <w:pPr>
        <w:pStyle w:val="2"/>
        <w:jc w:val="center"/>
        <w:rPr>
          <w:rFonts w:ascii="Times New Roman" w:hAnsi="Times New Roman" w:cs="Times New Roman"/>
          <w:b w:val="0"/>
          <w:bCs w:val="0"/>
        </w:rPr>
      </w:pPr>
      <w:bookmarkStart w:id="19" w:name="_Toc154435330"/>
      <w:r>
        <w:rPr>
          <w:rFonts w:ascii="Times New Roman" w:hAnsi="Times New Roman" w:cs="Times New Roman"/>
          <w:b w:val="0"/>
          <w:bCs w:val="0"/>
          <w:sz w:val="24"/>
          <w:szCs w:val="24"/>
        </w:rPr>
        <w:t>RESEARCH METHODOLOGY</w:t>
      </w:r>
      <w:bookmarkEnd w:id="19"/>
    </w:p>
    <w:p>
      <w:pPr>
        <w:pStyle w:val="8"/>
        <w:rPr>
          <w:rFonts w:ascii="Times New Roman" w:hAnsi="Times New Roman" w:cs="Times New Roman"/>
          <w:sz w:val="20"/>
        </w:rPr>
      </w:pPr>
    </w:p>
    <w:p>
      <w:pPr>
        <w:pStyle w:val="8"/>
        <w:rPr>
          <w:rFonts w:ascii="Times New Roman" w:hAnsi="Times New Roman" w:cs="Times New Roman"/>
          <w:sz w:val="20"/>
        </w:rPr>
      </w:pPr>
    </w:p>
    <w:p>
      <w:pPr>
        <w:pStyle w:val="8"/>
        <w:spacing w:before="9"/>
        <w:rPr>
          <w:rFonts w:ascii="Times New Roman" w:hAnsi="Times New Roman" w:cs="Times New Roman"/>
          <w:sz w:val="23"/>
        </w:rPr>
      </w:pPr>
    </w:p>
    <w:p>
      <w:pPr>
        <w:pStyle w:val="3"/>
        <w:rPr>
          <w:rFonts w:ascii="Times New Roman" w:hAnsi="Times New Roman" w:cs="Times New Roman"/>
          <w:color w:val="auto"/>
          <w:sz w:val="24"/>
          <w:szCs w:val="24"/>
        </w:rPr>
      </w:pPr>
      <w:bookmarkStart w:id="20" w:name="_Toc154435331"/>
      <w:r>
        <w:rPr>
          <w:rFonts w:ascii="Times New Roman" w:hAnsi="Times New Roman" w:cs="Times New Roman"/>
          <w:color w:val="auto"/>
          <w:sz w:val="24"/>
          <w:szCs w:val="24"/>
        </w:rPr>
        <w:t>3.1</w:t>
      </w:r>
      <w:r>
        <w:rPr>
          <w:rFonts w:ascii="Times New Roman" w:hAnsi="Times New Roman" w:cs="Times New Roman"/>
          <w:color w:val="auto"/>
          <w:sz w:val="24"/>
          <w:szCs w:val="24"/>
        </w:rPr>
        <w:tab/>
      </w:r>
      <w:r>
        <w:rPr>
          <w:rFonts w:ascii="Times New Roman" w:hAnsi="Times New Roman" w:cs="Times New Roman"/>
          <w:color w:val="auto"/>
          <w:sz w:val="24"/>
          <w:szCs w:val="24"/>
        </w:rPr>
        <w:t>Introduction</w:t>
      </w:r>
      <w:bookmarkEnd w:id="20"/>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9" w:line="360" w:lineRule="auto"/>
        <w:rPr>
          <w:rFonts w:ascii="Times New Roman" w:hAnsi="Times New Roman" w:cs="Times New Roman"/>
        </w:rPr>
      </w:pPr>
    </w:p>
    <w:p>
      <w:pPr>
        <w:pStyle w:val="8"/>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methodology section of this research project delineates the systematic approach and procedures implemented to gather, analyze, and interpret data, with the overarching goal of addressing the research questions and achieving the study objectives. In the realm of sentiment analysis for Amazon E-Commerce reviews, the methodology assumes a pivotal role in establishing the efficacy and dependability of the developed models. This section aims to furnish a comprehensive insight into the employed methodology, elucidating the data collection process, preprocessing techniques, selection of sentiment analysis model, training and validation protocols, evaluation metrics, and any supplementary considerations such as domain-specific nuances or feature engineering. The transparent delineation of the methodology in this research project is geared towards ensuring reproducibility, transparency, and the derivation of robust and meaningful results.</w:t>
      </w:r>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9"/>
        <w:rPr>
          <w:rFonts w:ascii="Times New Roman" w:hAnsi="Times New Roman" w:cs="Times New Roman"/>
          <w:sz w:val="35"/>
        </w:rPr>
      </w:pPr>
    </w:p>
    <w:p>
      <w:pPr>
        <w:pStyle w:val="3"/>
        <w:rPr>
          <w:rFonts w:ascii="Times New Roman" w:hAnsi="Times New Roman" w:cs="Times New Roman"/>
          <w:color w:val="auto"/>
          <w:sz w:val="24"/>
          <w:szCs w:val="24"/>
        </w:rPr>
      </w:pPr>
      <w:bookmarkStart w:id="21" w:name="_Toc154435332"/>
      <w:r>
        <w:rPr>
          <w:rFonts w:ascii="Times New Roman" w:hAnsi="Times New Roman" w:cs="Times New Roman"/>
          <w:color w:val="auto"/>
          <w:sz w:val="24"/>
          <w:szCs w:val="24"/>
        </w:rPr>
        <w:t>3.2</w:t>
      </w:r>
      <w:r>
        <w:rPr>
          <w:rFonts w:ascii="Times New Roman" w:hAnsi="Times New Roman" w:cs="Times New Roman"/>
          <w:color w:val="auto"/>
          <w:sz w:val="24"/>
          <w:szCs w:val="24"/>
        </w:rPr>
        <w:tab/>
      </w:r>
      <w:r>
        <w:rPr>
          <w:rFonts w:ascii="Times New Roman" w:hAnsi="Times New Roman" w:cs="Times New Roman"/>
          <w:color w:val="auto"/>
          <w:sz w:val="24"/>
          <w:szCs w:val="24"/>
        </w:rPr>
        <w:t>Methodology</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Selection</w:t>
      </w:r>
      <w:bookmarkEnd w:id="21"/>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9"/>
        <w:rPr>
          <w:rFonts w:ascii="Times New Roman" w:hAnsi="Times New Roman" w:cs="Times New Roman"/>
          <w:sz w:val="23"/>
        </w:rPr>
      </w:pPr>
    </w:p>
    <w:p>
      <w:pPr>
        <w:pStyle w:val="8"/>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chosen methodology for this research project is Agile, a popular and flexible approach in software development. Agile methodology is well-known for its collaborative and iterative processes, which provide an ideal framework for handling complex tasks and changing requirements. Sentiment analysis of Amazon E-Commerce reviews is in line with this decision.Agile principles will be applied to sentiment analysis to guarantee a methodical and effective development process. Requirement and analysis, planning, design and development, create and implement, review and monitor are the five main phases that make up the Agile methodology. The overall goal of providing a solid sentiment analysis solution suited to the particular difficulties presented by Amazon E-Commerce reviews is greatly advanced by each of these stages. Throughout the development lifecycle, an iterative and collaborative approach will be made easier with the application of Agile principles. This strategy seeks to guarantee that the sentiment analysis model is successfully applied and that it is in line with the project's goals. Agile methodology's flexibility is especially useful for handling the dynamic and constantly changing sentiment found in online reviews, which is why the "Sentiment Analysis of Amazon E-Commerce Reviews" project is a good fit for it.</w:t>
      </w:r>
    </w:p>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pStyle w:val="8"/>
        <w:rPr>
          <w:rFonts w:ascii="Times New Roman" w:hAnsi="Times New Roman" w:cs="Times New Roman"/>
        </w:rPr>
      </w:pPr>
    </w:p>
    <w:p>
      <w:pPr>
        <w:pStyle w:val="8"/>
        <w:rPr>
          <w:rFonts w:ascii="Times New Roman" w:hAnsi="Times New Roman" w:cs="Times New Roman"/>
        </w:rPr>
      </w:pPr>
    </w:p>
    <w:p>
      <w:pPr>
        <w:pStyle w:val="8"/>
        <w:rPr>
          <w:rFonts w:ascii="Times New Roman" w:hAnsi="Times New Roman" w:cs="Times New Roman"/>
          <w:sz w:val="24"/>
        </w:rPr>
      </w:pPr>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8"/>
        <w:rPr>
          <w:rFonts w:ascii="Times New Roman" w:hAnsi="Times New Roman" w:cs="Times New Roman"/>
          <w:sz w:val="35"/>
        </w:rPr>
      </w:pPr>
    </w:p>
    <w:p>
      <w:pPr>
        <w:pStyle w:val="3"/>
        <w:rPr>
          <w:rFonts w:ascii="Times New Roman" w:hAnsi="Times New Roman" w:cs="Times New Roman"/>
          <w:color w:val="auto"/>
          <w:sz w:val="24"/>
          <w:szCs w:val="24"/>
        </w:rPr>
      </w:pPr>
      <w:bookmarkStart w:id="22" w:name="_Toc154435333"/>
      <w:r>
        <w:rPr>
          <w:rFonts w:ascii="Times New Roman" w:hAnsi="Times New Roman" w:cs="Times New Roman"/>
          <w:color w:val="auto"/>
          <w:sz w:val="24"/>
          <w:szCs w:val="24"/>
        </w:rPr>
        <w:t>3.3</w:t>
      </w:r>
      <w:r>
        <w:rPr>
          <w:rFonts w:ascii="Times New Roman" w:hAnsi="Times New Roman" w:cs="Times New Roman"/>
          <w:color w:val="auto"/>
          <w:sz w:val="24"/>
          <w:szCs w:val="24"/>
        </w:rPr>
        <w:tab/>
      </w:r>
      <w:r>
        <w:rPr>
          <w:rFonts w:ascii="Times New Roman" w:hAnsi="Times New Roman" w:cs="Times New Roman"/>
          <w:color w:val="auto"/>
          <w:sz w:val="24"/>
          <w:szCs w:val="24"/>
        </w:rPr>
        <w:t>Requirement</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and</w:t>
      </w:r>
      <w:r>
        <w:rPr>
          <w:rFonts w:ascii="Times New Roman" w:hAnsi="Times New Roman" w:cs="Times New Roman"/>
          <w:color w:val="auto"/>
          <w:spacing w:val="-2"/>
          <w:sz w:val="24"/>
          <w:szCs w:val="24"/>
        </w:rPr>
        <w:t xml:space="preserve"> </w:t>
      </w:r>
      <w:r>
        <w:rPr>
          <w:rStyle w:val="23"/>
          <w:rFonts w:ascii="Times New Roman" w:hAnsi="Times New Roman" w:cs="Times New Roman"/>
          <w:color w:val="auto"/>
          <w:sz w:val="24"/>
          <w:szCs w:val="24"/>
        </w:rPr>
        <w:t>Analysis</w:t>
      </w:r>
      <w:r>
        <w:rPr>
          <w:rFonts w:ascii="Times New Roman" w:hAnsi="Times New Roman" w:cs="Times New Roman"/>
          <w:color w:val="auto"/>
          <w:spacing w:val="-1"/>
          <w:sz w:val="24"/>
          <w:szCs w:val="24"/>
        </w:rPr>
        <w:t xml:space="preserve"> </w:t>
      </w:r>
      <w:r>
        <w:rPr>
          <w:rFonts w:ascii="Times New Roman" w:hAnsi="Times New Roman" w:cs="Times New Roman"/>
          <w:color w:val="auto"/>
          <w:sz w:val="24"/>
          <w:szCs w:val="24"/>
        </w:rPr>
        <w:t>Phase</w:t>
      </w:r>
      <w:bookmarkEnd w:id="22"/>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160" w:line="360" w:lineRule="auto"/>
        <w:ind w:left="540" w:right="516" w:firstLine="720"/>
        <w:jc w:val="both"/>
        <w:rPr>
          <w:rFonts w:ascii="Times New Roman" w:hAnsi="Times New Roman" w:cs="Times New Roman"/>
          <w:sz w:val="24"/>
          <w:szCs w:val="24"/>
        </w:rPr>
      </w:pPr>
      <w:r>
        <w:rPr>
          <w:rFonts w:ascii="Times New Roman" w:hAnsi="Times New Roman" w:cs="Times New Roman"/>
          <w:sz w:val="24"/>
          <w:szCs w:val="24"/>
        </w:rPr>
        <w:t>The Requirement and Analysis stage is the first Agile phase in the "Sentiment Analysis of Amazon E-Commerce Reviews" project. In this case, the emphasis is on obtaining and examining particular requirements that are necessary to create a sentiment analysis solution that is specifically designed for Amazon E-Commerce reviews. The team uses a variety of methods, including surveys and interviews, in close collaboration with domain experts, stakeholders, and potential end users, to understand the needs of users, the desired functionalities, and any particular limitations related to sentiment analysis on Amazon's platform.</w:t>
      </w:r>
    </w:p>
    <w:p>
      <w:pPr>
        <w:pStyle w:val="8"/>
        <w:spacing w:before="160" w:line="360" w:lineRule="auto"/>
        <w:ind w:left="540" w:right="516" w:firstLine="720"/>
        <w:jc w:val="both"/>
        <w:rPr>
          <w:rFonts w:ascii="Times New Roman" w:hAnsi="Times New Roman" w:cs="Times New Roman"/>
          <w:sz w:val="24"/>
          <w:szCs w:val="24"/>
        </w:rPr>
      </w:pPr>
    </w:p>
    <w:p>
      <w:pPr>
        <w:pStyle w:val="8"/>
        <w:spacing w:before="160" w:line="360" w:lineRule="auto"/>
        <w:ind w:left="540" w:right="516" w:firstLine="720"/>
        <w:jc w:val="both"/>
        <w:rPr>
          <w:rFonts w:ascii="Times New Roman" w:hAnsi="Times New Roman" w:cs="Times New Roman"/>
          <w:sz w:val="24"/>
          <w:szCs w:val="24"/>
        </w:rPr>
      </w:pPr>
      <w:r>
        <w:rPr>
          <w:rFonts w:ascii="Times New Roman" w:hAnsi="Times New Roman" w:cs="Times New Roman"/>
          <w:sz w:val="24"/>
          <w:szCs w:val="24"/>
        </w:rPr>
        <w:t>Furthermore, a comprehensive examination of current sentiment analysis tools used in E-Commerce reviews and related literature is carried out. This aids in the identification of best practices and gets the team ready for any obstacles specific to sentiment analysis within the framework of Amazon's e-commerce platform. The sentiment analysis project is made successful overall by the careful documentation and prioritization of the gathered requirements according to their relative importance. In order to ensure that the development efforts are in line with the project goals and user expectations, this phase creates a clear roadmap. It also minimizes ambiguity, lowers risks, and lays the groundwork for the successful development and delivery of the sentiment analysis solution for Amazon E-Commerce reviews.</w:t>
      </w:r>
    </w:p>
    <w:p>
      <w:pPr>
        <w:pStyle w:val="8"/>
        <w:spacing w:before="160" w:line="360" w:lineRule="auto"/>
        <w:ind w:left="540" w:right="516" w:firstLine="720"/>
        <w:jc w:val="both"/>
        <w:rPr>
          <w:rFonts w:ascii="Times New Roman" w:hAnsi="Times New Roman" w:cs="Times New Roman"/>
          <w:sz w:val="24"/>
          <w:szCs w:val="24"/>
        </w:rPr>
      </w:pPr>
      <w:r>
        <w:rPr>
          <w:rFonts w:ascii="Times New Roman" w:hAnsi="Times New Roman" w:cs="Times New Roman"/>
          <w:sz w:val="24"/>
          <w:szCs w:val="24"/>
        </w:rPr>
        <w:t>.</w:t>
      </w:r>
    </w:p>
    <w:p>
      <w:pPr>
        <w:pStyle w:val="3"/>
        <w:rPr>
          <w:rFonts w:ascii="Times New Roman" w:hAnsi="Times New Roman" w:cs="Times New Roman"/>
          <w:color w:val="auto"/>
          <w:sz w:val="24"/>
          <w:szCs w:val="24"/>
        </w:rPr>
      </w:pPr>
      <w:bookmarkStart w:id="23" w:name="_Toc154435334"/>
      <w:r>
        <w:rPr>
          <w:rFonts w:ascii="Times New Roman" w:hAnsi="Times New Roman" w:cs="Times New Roman"/>
          <w:color w:val="auto"/>
          <w:sz w:val="24"/>
          <w:szCs w:val="24"/>
        </w:rPr>
        <w:t>3.4</w:t>
      </w:r>
      <w:r>
        <w:rPr>
          <w:rFonts w:ascii="Times New Roman" w:hAnsi="Times New Roman" w:cs="Times New Roman"/>
          <w:color w:val="auto"/>
          <w:sz w:val="24"/>
          <w:szCs w:val="24"/>
        </w:rPr>
        <w:tab/>
      </w:r>
      <w:r>
        <w:rPr>
          <w:rFonts w:ascii="Times New Roman" w:hAnsi="Times New Roman" w:cs="Times New Roman"/>
          <w:color w:val="auto"/>
          <w:sz w:val="24"/>
          <w:szCs w:val="24"/>
        </w:rPr>
        <w:t>Planning</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Phase</w:t>
      </w:r>
      <w:bookmarkEnd w:id="23"/>
    </w:p>
    <w:p>
      <w:pPr>
        <w:pStyle w:val="8"/>
        <w:rPr>
          <w:rFonts w:ascii="Times New Roman" w:hAnsi="Times New Roman" w:cs="Times New Roman"/>
          <w:sz w:val="24"/>
        </w:rPr>
      </w:pPr>
    </w:p>
    <w:p>
      <w:pPr>
        <w:pStyle w:val="8"/>
        <w:rPr>
          <w:rFonts w:ascii="Times New Roman" w:hAnsi="Times New Roman" w:cs="Times New Roman"/>
          <w:sz w:val="24"/>
        </w:rPr>
      </w:pPr>
    </w:p>
    <w:p>
      <w:pPr>
        <w:pStyle w:val="8"/>
        <w:spacing w:before="9"/>
        <w:rPr>
          <w:rFonts w:ascii="Times New Roman" w:hAnsi="Times New Roman" w:cs="Times New Roman"/>
          <w:sz w:val="23"/>
        </w:rPr>
      </w:pPr>
    </w:p>
    <w:p>
      <w:pPr>
        <w:pStyle w:val="8"/>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second Agile phase in the "Sentiment Analysis of Amazon E-Commerce Reviews" project is the planning phase. The creation of a thorough plan and roadmap for the sentiment analysis solution development is the main priority during this crucial phase. The project requirements are divided into smaller, more doable tasks, or user stories, to start the planning phase. The developer collaborates to determine the features, functionalities, and deliverables that will be worked on during the project. After that, these tasks are ranked in order of importance, value, and dependencies. The developer then makes an estimate of the time and resources needed for every task, which makes it easier to create a realistic schedule and allocate resources efficiently.</w:t>
      </w:r>
    </w:p>
    <w:p>
      <w:pPr>
        <w:pStyle w:val="8"/>
        <w:spacing w:line="360" w:lineRule="auto"/>
        <w:jc w:val="both"/>
        <w:rPr>
          <w:rFonts w:ascii="Times New Roman" w:hAnsi="Times New Roman" w:cs="Times New Roman"/>
          <w:sz w:val="24"/>
          <w:szCs w:val="24"/>
        </w:rPr>
      </w:pPr>
    </w:p>
    <w:p>
      <w:pPr>
        <w:pStyle w:val="8"/>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Creating a backlog, or a prioritized list of tasks to be completed throughout the project, is another aspect of the planning phase. The developer establishes the timeframe for iterative development as well as the order in which tasks will be completed. In addition to organizing the tasks, the developer could plan for the infrastructure, technologies, and tools needed for the creation and testing of the sentiment analysis solution. Choosing suitable frameworks, algorithms, dataset sources, and testing environments may be necessary for this. The product of the planning stage is a thorough plan that specifies the resources, schedule, and deliverables of the project. This plan ensures that the development process is well-structured, organized, and in line with the project goals by acting as a roadmap for the upcoming phases. The developer can efficiently oversee project progress, milestones, and the deployment of the sentiment analysis solution for Amazon E-Commerce reviews if they have a well-defined plan in place.</w:t>
      </w:r>
    </w:p>
    <w:p>
      <w:pPr>
        <w:spacing w:line="360" w:lineRule="auto"/>
        <w:jc w:val="both"/>
        <w:rPr>
          <w:rFonts w:ascii="Times New Roman" w:hAnsi="Times New Roman" w:cs="Times New Roman"/>
        </w:rPr>
        <w:sectPr>
          <w:pgSz w:w="12240" w:h="15840"/>
          <w:pgMar w:top="1360" w:right="920" w:bottom="280" w:left="900" w:header="720" w:footer="720" w:gutter="0"/>
          <w:cols w:space="720" w:num="1"/>
        </w:sectPr>
      </w:pPr>
    </w:p>
    <w:p>
      <w:pPr>
        <w:pStyle w:val="3"/>
        <w:rPr>
          <w:rFonts w:ascii="Times New Roman" w:hAnsi="Times New Roman" w:cs="Times New Roman"/>
          <w:color w:val="auto"/>
          <w:sz w:val="24"/>
          <w:szCs w:val="24"/>
        </w:rPr>
      </w:pPr>
      <w:bookmarkStart w:id="24" w:name="_Toc154435335"/>
      <w:r>
        <w:rPr>
          <w:rFonts w:ascii="Times New Roman" w:hAnsi="Times New Roman" w:cs="Times New Roman"/>
          <w:color w:val="auto"/>
          <w:sz w:val="24"/>
          <w:szCs w:val="24"/>
        </w:rPr>
        <w:t>3.5</w:t>
      </w:r>
      <w:r>
        <w:rPr>
          <w:rFonts w:ascii="Times New Roman" w:hAnsi="Times New Roman" w:cs="Times New Roman"/>
          <w:color w:val="auto"/>
          <w:sz w:val="24"/>
          <w:szCs w:val="24"/>
        </w:rPr>
        <w:tab/>
      </w:r>
      <w:r>
        <w:rPr>
          <w:rFonts w:ascii="Times New Roman" w:hAnsi="Times New Roman" w:cs="Times New Roman"/>
          <w:color w:val="auto"/>
          <w:sz w:val="24"/>
          <w:szCs w:val="24"/>
        </w:rPr>
        <w:t>Design</w:t>
      </w:r>
      <w:r>
        <w:rPr>
          <w:rFonts w:ascii="Times New Roman" w:hAnsi="Times New Roman" w:cs="Times New Roman"/>
          <w:color w:val="auto"/>
          <w:spacing w:val="-1"/>
          <w:sz w:val="24"/>
          <w:szCs w:val="24"/>
        </w:rPr>
        <w:t xml:space="preserve"> </w:t>
      </w:r>
      <w:r>
        <w:rPr>
          <w:rFonts w:ascii="Times New Roman" w:hAnsi="Times New Roman" w:cs="Times New Roman"/>
          <w:color w:val="auto"/>
          <w:sz w:val="24"/>
          <w:szCs w:val="24"/>
        </w:rPr>
        <w:t>and</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Development</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Phase</w:t>
      </w:r>
      <w:bookmarkEnd w:id="24"/>
    </w:p>
    <w:p>
      <w:pPr>
        <w:pStyle w:val="17"/>
        <w:tabs>
          <w:tab w:val="left" w:pos="1260"/>
          <w:tab w:val="left" w:pos="1261"/>
        </w:tabs>
        <w:spacing w:before="79"/>
        <w:ind w:left="0" w:firstLine="0"/>
        <w:rPr>
          <w:rFonts w:ascii="Times New Roman" w:hAnsi="Times New Roman" w:cs="Times New Roman"/>
        </w:rPr>
      </w:pPr>
    </w:p>
    <w:p>
      <w:pPr>
        <w:pStyle w:val="8"/>
        <w:spacing w:line="360" w:lineRule="auto"/>
        <w:jc w:val="both"/>
        <w:rPr>
          <w:rFonts w:ascii="Times New Roman" w:hAnsi="Times New Roman" w:cs="Times New Roman"/>
          <w:sz w:val="24"/>
          <w:szCs w:val="24"/>
        </w:rPr>
      </w:pPr>
      <w:r>
        <w:rPr>
          <w:lang w:val="en-MY"/>
        </w:rPr>
        <w:tab/>
      </w:r>
      <w:r>
        <w:rPr>
          <w:rFonts w:ascii="Times New Roman" w:hAnsi="Times New Roman" w:cs="Times New Roman"/>
          <w:sz w:val="24"/>
          <w:szCs w:val="24"/>
        </w:rPr>
        <w:t>The project developer works cooperatively to design the user interface (UI) and user experience (UX) of the sentiment analysis solution for company monitoring during the design and development phase of Agile methodology. In order to visualise the solution's layout, navigation, and overall aesthetics with a focus on intuitiveness, user-friendliness, and alignment with the company's monitoring objectives, wireframes, prototypes, and mock-ups must be created. Concurrently, the developer designs the architecture of the sentiment analysis model for the company's sentiment monitoring needs, taking into account factors like model depth, computational needs, and resource availability to choose an appropriate model architecture.</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lang w:val="en-MY"/>
        </w:rPr>
        <w:tab/>
      </w:r>
      <w:r>
        <w:rPr>
          <w:rFonts w:ascii="Times New Roman" w:hAnsi="Times New Roman" w:cs="Times New Roman"/>
          <w:sz w:val="24"/>
          <w:szCs w:val="24"/>
        </w:rPr>
        <w:t>After the Design phase is over, the developer moves on to the Development phase, where they implement the UI, UX, and sentiment analysis model that they designed for company monitoring. Iterative approaches are used to ensure functionality, write code, and integrate libraries and frameworks. The features and sentiment analysis model are guaranteed to meet the requirements through continuous integration and testing. At the end of the phase, a trained model and a functioning prototype are prepared for company monitoring. The foundation for later steps in finishing the sentiment analysis solution designed for business monitoring is laid by evaluating the functionalities and model accuracy and identifying improvements or refinements for more iterations.</w:t>
      </w:r>
    </w:p>
    <w:p>
      <w:pPr>
        <w:pStyle w:val="8"/>
        <w:rPr>
          <w:rFonts w:ascii="Times New Roman" w:hAnsi="Times New Roman" w:cs="Times New Roman"/>
          <w:sz w:val="24"/>
        </w:rPr>
      </w:pPr>
    </w:p>
    <w:p>
      <w:pPr>
        <w:pStyle w:val="8"/>
        <w:spacing w:before="9"/>
        <w:rPr>
          <w:rFonts w:ascii="Times New Roman" w:hAnsi="Times New Roman" w:cs="Times New Roman"/>
          <w:sz w:val="23"/>
        </w:rPr>
      </w:pPr>
    </w:p>
    <w:p>
      <w:pPr>
        <w:pStyle w:val="3"/>
        <w:rPr>
          <w:rFonts w:ascii="Times New Roman" w:hAnsi="Times New Roman" w:cs="Times New Roman"/>
          <w:color w:val="auto"/>
          <w:sz w:val="24"/>
          <w:szCs w:val="24"/>
        </w:rPr>
      </w:pPr>
      <w:bookmarkStart w:id="25" w:name="_Toc154435336"/>
      <w:r>
        <w:rPr>
          <w:rFonts w:ascii="Times New Roman" w:hAnsi="Times New Roman" w:cs="Times New Roman"/>
          <w:color w:val="auto"/>
          <w:sz w:val="24"/>
          <w:szCs w:val="24"/>
        </w:rPr>
        <w:t>3.6</w:t>
      </w:r>
      <w:r>
        <w:rPr>
          <w:rFonts w:ascii="Times New Roman" w:hAnsi="Times New Roman" w:cs="Times New Roman"/>
          <w:color w:val="auto"/>
          <w:sz w:val="24"/>
          <w:szCs w:val="24"/>
        </w:rPr>
        <w:tab/>
      </w:r>
      <w:r>
        <w:rPr>
          <w:rFonts w:ascii="Times New Roman" w:hAnsi="Times New Roman" w:cs="Times New Roman"/>
          <w:color w:val="auto"/>
          <w:sz w:val="24"/>
          <w:szCs w:val="24"/>
        </w:rPr>
        <w:t>Create</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and</w:t>
      </w:r>
      <w:r>
        <w:rPr>
          <w:rFonts w:ascii="Times New Roman" w:hAnsi="Times New Roman" w:cs="Times New Roman"/>
          <w:color w:val="auto"/>
          <w:spacing w:val="-1"/>
          <w:sz w:val="24"/>
          <w:szCs w:val="24"/>
        </w:rPr>
        <w:t xml:space="preserve"> </w:t>
      </w:r>
      <w:r>
        <w:rPr>
          <w:rFonts w:ascii="Times New Roman" w:hAnsi="Times New Roman" w:cs="Times New Roman"/>
          <w:color w:val="auto"/>
          <w:sz w:val="24"/>
          <w:szCs w:val="24"/>
        </w:rPr>
        <w:t>Implement</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Phase</w:t>
      </w:r>
      <w:bookmarkEnd w:id="25"/>
    </w:p>
    <w:p>
      <w:pPr>
        <w:pStyle w:val="17"/>
        <w:tabs>
          <w:tab w:val="left" w:pos="1260"/>
          <w:tab w:val="left" w:pos="1261"/>
        </w:tabs>
        <w:spacing w:before="79"/>
        <w:ind w:left="0" w:firstLine="0"/>
        <w:rPr>
          <w:rFonts w:ascii="Times New Roman" w:hAnsi="Times New Roman" w:cs="Times New Roman"/>
        </w:rPr>
      </w:pPr>
    </w:p>
    <w:p>
      <w:pPr>
        <w:pStyle w:val="8"/>
        <w:spacing w:line="360" w:lineRule="auto"/>
        <w:jc w:val="both"/>
        <w:rPr>
          <w:rFonts w:ascii="Times New Roman" w:hAnsi="Times New Roman" w:cs="Times New Roman"/>
        </w:rPr>
      </w:pPr>
      <w:r>
        <w:rPr>
          <w:lang w:val="en-MY"/>
        </w:rPr>
        <w:tab/>
      </w:r>
      <w:r>
        <w:rPr>
          <w:rFonts w:ascii="Times New Roman" w:hAnsi="Times New Roman" w:cs="Times New Roman"/>
        </w:rPr>
        <w:t>The "Sentiment Analysis of Amazon E-Commerce Reviews" project's Create and Implement Phase of the Agile methodology moves the emphasis to putting the painstakingly thought-out strategies from the Planning Design and Development phases into practice. This crucial stage entails developing and deploying the sentiment analysis programme designed especially for Amazon E-Commerce reviews. Functional components are created by translating the user interface (UI) and user experience (UX) designs that were conceived during the design phase, with an emphasis on natural and intuitive interaction. Concurrently, the thoughtfully chosen sentiment analysis model architecture from the Design stage is put into practice. Writing code, integrating required libraries, and making sure the sentiment analysis model operates properly are all part of this process. The development process is structured into short periods of focused work, using an iterative methodology, with each of these periods concentrating on delivering particular functionalities or features that were identified during the Planning phase</w:t>
      </w:r>
      <w:r>
        <w:rPr>
          <w:rFonts w:ascii="Times New Roman" w:hAnsi="Times New Roman" w:cs="Times New Roman"/>
          <w:lang w:val="en-MY"/>
        </w:rPr>
        <w:t xml:space="preserve"> </w:t>
      </w:r>
      <w:r>
        <w:rPr>
          <w:rFonts w:ascii="Times New Roman" w:hAnsi="Times New Roman" w:cs="Times New Roman"/>
        </w:rPr>
        <w:t>. Testing and continuous integration are essential to make sure that the sentiment analysis model and the implemented features work as intended and satisfy the requirements. The advancement is tracked against predetermined benchmarks, and any requisite alterations or enhancements are noted for the next iteration. A functioning prototype of the sentiment analysis solution for Amazon E-Commerce reviews is the result of the Create and Implement Phase, which also lays the groundwork for the project's later stages.</w:t>
      </w:r>
    </w:p>
    <w:p>
      <w:pPr>
        <w:pStyle w:val="17"/>
        <w:tabs>
          <w:tab w:val="left" w:pos="1260"/>
          <w:tab w:val="left" w:pos="1261"/>
        </w:tabs>
        <w:spacing w:before="79" w:line="360" w:lineRule="auto"/>
        <w:ind w:left="0" w:firstLine="0"/>
        <w:rPr>
          <w:rFonts w:ascii="Times New Roman" w:hAnsi="Times New Roman" w:cs="Times New Roman"/>
          <w:sz w:val="24"/>
          <w:szCs w:val="24"/>
        </w:rPr>
      </w:pPr>
    </w:p>
    <w:p>
      <w:pPr>
        <w:pStyle w:val="8"/>
        <w:spacing w:before="10" w:line="360" w:lineRule="auto"/>
        <w:rPr>
          <w:rFonts w:ascii="Times New Roman" w:hAnsi="Times New Roman" w:cs="Times New Roman"/>
          <w:sz w:val="28"/>
          <w:szCs w:val="24"/>
        </w:rPr>
      </w:pPr>
    </w:p>
    <w:p>
      <w:pPr>
        <w:pStyle w:val="3"/>
        <w:rPr>
          <w:rFonts w:ascii="Times New Roman" w:hAnsi="Times New Roman" w:cs="Times New Roman"/>
          <w:color w:val="auto"/>
          <w:sz w:val="24"/>
          <w:szCs w:val="24"/>
        </w:rPr>
      </w:pPr>
      <w:bookmarkStart w:id="26" w:name="_Toc154435337"/>
      <w:r>
        <w:rPr>
          <w:rFonts w:ascii="Times New Roman" w:hAnsi="Times New Roman" w:cs="Times New Roman"/>
          <w:color w:val="auto"/>
          <w:sz w:val="24"/>
          <w:szCs w:val="24"/>
        </w:rPr>
        <w:t>3.7</w:t>
      </w:r>
      <w:r>
        <w:rPr>
          <w:rFonts w:ascii="Times New Roman" w:hAnsi="Times New Roman" w:cs="Times New Roman"/>
          <w:color w:val="auto"/>
          <w:sz w:val="24"/>
          <w:szCs w:val="24"/>
        </w:rPr>
        <w:tab/>
      </w:r>
      <w:r>
        <w:rPr>
          <w:rFonts w:ascii="Times New Roman" w:hAnsi="Times New Roman" w:cs="Times New Roman"/>
          <w:color w:val="auto"/>
          <w:sz w:val="24"/>
          <w:szCs w:val="24"/>
        </w:rPr>
        <w:t>Review</w:t>
      </w:r>
      <w:r>
        <w:rPr>
          <w:rFonts w:ascii="Times New Roman" w:hAnsi="Times New Roman" w:cs="Times New Roman"/>
          <w:color w:val="auto"/>
          <w:spacing w:val="-3"/>
          <w:sz w:val="24"/>
          <w:szCs w:val="24"/>
        </w:rPr>
        <w:t xml:space="preserve"> </w:t>
      </w:r>
      <w:r>
        <w:rPr>
          <w:rFonts w:ascii="Times New Roman" w:hAnsi="Times New Roman" w:cs="Times New Roman"/>
          <w:color w:val="auto"/>
          <w:sz w:val="24"/>
          <w:szCs w:val="24"/>
        </w:rPr>
        <w:t>and Monitor</w:t>
      </w:r>
      <w:r>
        <w:rPr>
          <w:rFonts w:ascii="Times New Roman" w:hAnsi="Times New Roman" w:cs="Times New Roman"/>
          <w:color w:val="auto"/>
          <w:spacing w:val="-2"/>
          <w:sz w:val="24"/>
          <w:szCs w:val="24"/>
        </w:rPr>
        <w:t xml:space="preserve"> </w:t>
      </w:r>
      <w:r>
        <w:rPr>
          <w:rFonts w:ascii="Times New Roman" w:hAnsi="Times New Roman" w:cs="Times New Roman"/>
          <w:color w:val="auto"/>
          <w:sz w:val="24"/>
          <w:szCs w:val="24"/>
        </w:rPr>
        <w:t>Phase</w:t>
      </w:r>
      <w:bookmarkEnd w:id="26"/>
    </w:p>
    <w:p>
      <w:pPr>
        <w:pStyle w:val="17"/>
        <w:tabs>
          <w:tab w:val="left" w:pos="1260"/>
          <w:tab w:val="left" w:pos="1261"/>
        </w:tabs>
        <w:spacing w:before="79"/>
        <w:ind w:left="0" w:firstLine="0"/>
        <w:rPr>
          <w:rFonts w:ascii="Times New Roman" w:hAnsi="Times New Roman" w:cs="Times New Roman"/>
        </w:rPr>
      </w:pPr>
    </w:p>
    <w:p>
      <w:pPr>
        <w:pStyle w:val="8"/>
        <w:spacing w:line="360" w:lineRule="auto"/>
        <w:jc w:val="both"/>
        <w:rPr>
          <w:rFonts w:ascii="Times New Roman" w:hAnsi="Times New Roman" w:cs="Times New Roman"/>
          <w:sz w:val="24"/>
          <w:szCs w:val="24"/>
        </w:rPr>
      </w:pPr>
      <w:r>
        <w:rPr>
          <w:lang w:val="en-MY"/>
        </w:rPr>
        <w:tab/>
      </w:r>
      <w:r>
        <w:rPr>
          <w:rFonts w:ascii="Times New Roman" w:hAnsi="Times New Roman" w:cs="Times New Roman"/>
          <w:sz w:val="24"/>
          <w:szCs w:val="24"/>
        </w:rPr>
        <w:t>The sentiment analysis solution is put through a thorough review, evaluation, and monitoring process in this phase of the  project in order to assess its effectiveness, gather input, and make any required improvements. A detailed evaluation of the sentiment analysis solution in relation to the project's goals, specifications, and intended results is part of the review process. Expert reviews, user surveys, usability testing, and other techniques are used to examine the solution's functionality, accuracy, user experience, and overall performance. The feedback and insights obtained in this phase are a valuable source of input for subsequent iterations and enhancements. Simultaneously, ongoing oversight guarantees that the solution upholds intended criteria, including precision in sentiment analysis outcomes, responsiveness, and detection of possible malfunctions or performance problems. Frequent monitoring enables the project team to take proactive measures by assisting in the early identification of developing problems or areas in need of improvement.</w:t>
      </w:r>
    </w:p>
    <w:p>
      <w:pPr>
        <w:pStyle w:val="8"/>
        <w:spacing w:line="360" w:lineRule="auto"/>
        <w:jc w:val="both"/>
        <w:rPr>
          <w:rFonts w:ascii="Times New Roman" w:hAnsi="Times New Roman" w:cs="Times New Roman"/>
          <w:sz w:val="24"/>
          <w:szCs w:val="24"/>
        </w:rPr>
      </w:pPr>
    </w:p>
    <w:p>
      <w:pPr>
        <w:pStyle w:val="8"/>
        <w:spacing w:line="360" w:lineRule="auto"/>
        <w:jc w:val="both"/>
      </w:pPr>
      <w:r>
        <w:rPr>
          <w:rFonts w:ascii="Times New Roman" w:hAnsi="Times New Roman" w:cs="Times New Roman"/>
          <w:sz w:val="24"/>
          <w:szCs w:val="24"/>
          <w:lang w:val="en-MY"/>
        </w:rPr>
        <w:tab/>
      </w:r>
      <w:r>
        <w:rPr>
          <w:rFonts w:ascii="Times New Roman" w:hAnsi="Times New Roman" w:cs="Times New Roman"/>
          <w:sz w:val="24"/>
          <w:szCs w:val="24"/>
        </w:rPr>
        <w:t>Based on the findings of the review and monitoring, improvements and refinements are determined and given priority. This feedback is easily integrated into the backlog and roadmap for the solution for future updates or iterations, in line with the Agile continuous improvement principle. The sentiment analysis solution can change over time to accommodate new technology and changing user needs, thanks to the agile approach. Throughout this phase, continuous collaboration and communication with stakeholders, end users, and domain experts guarantee the solution's applicability, efficacy, and alignment with changing needs and expectations. Consistent evaluations, performance tracking, and feedback integration enable the developer to make well-informed decisions regarding upcoming revisions, updates, and possible growth of the sentiment analysis solution. In this phase, which marks the end of the Agile methodology, the solution is continuously monitored, improved, and refined to ensure long-term success and usability in the ever-changing context of sentiment analysis reviews on Amazon E-Commerce</w:t>
      </w:r>
      <w:r>
        <w:t>.</w:t>
      </w:r>
    </w:p>
    <w:p>
      <w:pPr>
        <w:pStyle w:val="3"/>
        <w:rPr>
          <w:rFonts w:ascii="Times New Roman" w:hAnsi="Times New Roman" w:cs="Times New Roman"/>
          <w:color w:val="auto"/>
          <w:sz w:val="24"/>
          <w:szCs w:val="24"/>
        </w:rPr>
      </w:pPr>
      <w:bookmarkStart w:id="27" w:name="_Toc154435338"/>
      <w:r>
        <w:rPr>
          <w:rFonts w:ascii="Times New Roman" w:hAnsi="Times New Roman" w:cs="Times New Roman"/>
          <w:color w:val="auto"/>
          <w:sz w:val="24"/>
          <w:szCs w:val="24"/>
        </w:rPr>
        <w:t>3.8</w:t>
      </w:r>
      <w:r>
        <w:rPr>
          <w:rFonts w:ascii="Times New Roman" w:hAnsi="Times New Roman" w:cs="Times New Roman"/>
          <w:color w:val="auto"/>
          <w:sz w:val="24"/>
          <w:szCs w:val="24"/>
        </w:rPr>
        <w:tab/>
      </w:r>
      <w:r>
        <w:rPr>
          <w:rFonts w:ascii="Times New Roman" w:hAnsi="Times New Roman" w:cs="Times New Roman"/>
          <w:color w:val="auto"/>
          <w:sz w:val="24"/>
          <w:szCs w:val="24"/>
        </w:rPr>
        <w:t>Conclusion</w:t>
      </w:r>
      <w:bookmarkEnd w:id="27"/>
    </w:p>
    <w:p>
      <w:pPr>
        <w:pStyle w:val="17"/>
        <w:tabs>
          <w:tab w:val="left" w:pos="1260"/>
          <w:tab w:val="left" w:pos="1261"/>
        </w:tabs>
        <w:spacing w:before="79"/>
        <w:ind w:left="0" w:firstLine="0"/>
        <w:rPr>
          <w:rFonts w:ascii="Times New Roman" w:hAnsi="Times New Roman" w:cs="Times New Roman"/>
        </w:rPr>
      </w:pPr>
    </w:p>
    <w:p>
      <w:pPr>
        <w:pStyle w:val="8"/>
        <w:spacing w:line="360" w:lineRule="auto"/>
        <w:jc w:val="both"/>
        <w:rPr>
          <w:rFonts w:ascii="Times New Roman" w:hAnsi="Times New Roman" w:cs="Times New Roman"/>
          <w:sz w:val="24"/>
          <w:szCs w:val="24"/>
        </w:rPr>
      </w:pPr>
      <w:r>
        <w:rPr>
          <w:lang w:val="en-MY"/>
        </w:rPr>
        <w:tab/>
      </w:r>
      <w:r>
        <w:rPr>
          <w:rFonts w:ascii="Times New Roman" w:hAnsi="Times New Roman" w:cs="Times New Roman"/>
          <w:sz w:val="24"/>
          <w:szCs w:val="24"/>
        </w:rPr>
        <w:t>In conclusion, it is clear that using the Agile methodology to develop the sentiment analysis solution for Amazon E-Commerce Reviews is a sensible and successful strategy. Planning, Design and Development Create and Implementation, Review and Monitor, and Requirement and Analysis are the five phases that provide an organised and iterative process that guarantees effective project management and the production of high-quality results. Regular stakeholder involvement, ongoing communication, continuous integration, and testing are all facilitated by the Agile methodology, which enables early feedback, efficient problem-solving, and an improved development process. The developer can effectively manage resources, set priorities, and produce a strong sentiment analysis solution with this method. Continuous observation and assessment enable prompt adjustments, guaranteeing the sentiment analysis solution's long-term viability and usability. The Agile methodology optimises the development of solutions for sentiment analysis in Amazon E-Commerce reviews to effectively meet project requirements and user needs by offering a collaborative and structured framework.</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rPr>
          <w:rFonts w:ascii="Arial" w:hAnsi="Arial" w:cs="Arial"/>
          <w:sz w:val="24"/>
        </w:rPr>
      </w:pPr>
    </w:p>
    <w:p>
      <w:pPr>
        <w:pStyle w:val="8"/>
        <w:spacing w:before="9"/>
        <w:rPr>
          <w:rFonts w:ascii="Arial" w:hAnsi="Arial" w:cs="Arial"/>
          <w:sz w:val="23"/>
        </w:rPr>
      </w:pPr>
    </w:p>
    <w:p>
      <w:pPr>
        <w:pStyle w:val="12"/>
        <w:jc w:val="center"/>
        <w:rPr>
          <w:rFonts w:ascii="Times New Roman" w:hAnsi="Times New Roman" w:cs="Times New Roman"/>
          <w:sz w:val="40"/>
          <w:szCs w:val="40"/>
        </w:rPr>
      </w:pPr>
    </w:p>
    <w:p>
      <w:pPr>
        <w:pStyle w:val="12"/>
        <w:jc w:val="center"/>
        <w:rPr>
          <w:rFonts w:ascii="Times New Roman" w:hAnsi="Times New Roman" w:cs="Times New Roman"/>
          <w:sz w:val="40"/>
          <w:szCs w:val="40"/>
        </w:rPr>
      </w:pPr>
    </w:p>
    <w:p>
      <w:pPr>
        <w:pStyle w:val="12"/>
        <w:jc w:val="center"/>
        <w:rPr>
          <w:rFonts w:ascii="Times New Roman" w:hAnsi="Times New Roman" w:cs="Times New Roman"/>
          <w:sz w:val="40"/>
          <w:szCs w:val="40"/>
        </w:rPr>
      </w:pPr>
    </w:p>
    <w:p>
      <w:pPr>
        <w:pStyle w:val="12"/>
        <w:jc w:val="center"/>
        <w:rPr>
          <w:rFonts w:ascii="Times New Roman" w:hAnsi="Times New Roman" w:cs="Times New Roman"/>
          <w:sz w:val="40"/>
          <w:szCs w:val="40"/>
        </w:rPr>
      </w:pPr>
    </w:p>
    <w:p>
      <w:pPr>
        <w:pStyle w:val="5"/>
        <w:jc w:val="center"/>
        <w:rPr>
          <w:color w:val="auto"/>
          <w:sz w:val="40"/>
          <w:szCs w:val="40"/>
        </w:rPr>
      </w:pPr>
      <w:r>
        <w:rPr>
          <w:color w:val="auto"/>
          <w:sz w:val="40"/>
          <w:szCs w:val="40"/>
        </w:rPr>
        <w:t>REFERENCES</w:t>
      </w:r>
    </w:p>
    <w:p>
      <w:pPr>
        <w:pStyle w:val="8"/>
        <w:rPr>
          <w:rFonts w:ascii="Arial" w:hAnsi="Arial" w:cs="Arial"/>
          <w:b/>
          <w:sz w:val="26"/>
        </w:rPr>
      </w:pPr>
    </w:p>
    <w:p>
      <w:pPr>
        <w:pStyle w:val="8"/>
        <w:rPr>
          <w:rFonts w:hint="default" w:ascii="Times New Roman" w:hAnsi="Times New Roman" w:cs="Times New Roman"/>
          <w:color w:val="111111"/>
          <w:sz w:val="22"/>
          <w:szCs w:val="22"/>
        </w:rPr>
      </w:pPr>
      <w:r>
        <w:rPr>
          <w:rFonts w:hint="default" w:ascii="Times New Roman" w:hAnsi="Times New Roman" w:cs="Times New Roman"/>
          <w:color w:val="111111"/>
          <w:sz w:val="22"/>
          <w:szCs w:val="22"/>
        </w:rPr>
        <w:t>Kaur, A., Singh, A., &amp; Singh, S. (2020). Sentiment Analysis: A Machine Learning Approach. In Handbook of Research on Machine Learning Innovations and Trends (pp. 1-23)</w:t>
      </w:r>
    </w:p>
    <w:p>
      <w:pPr>
        <w:pStyle w:val="8"/>
        <w:rPr>
          <w:rFonts w:hint="default" w:ascii="Times New Roman" w:hAnsi="Times New Roman" w:cs="Times New Roman"/>
          <w:color w:val="111111"/>
          <w:sz w:val="22"/>
          <w:szCs w:val="22"/>
        </w:rPr>
      </w:pPr>
    </w:p>
    <w:p>
      <w:pPr>
        <w:pStyle w:val="8"/>
        <w:rPr>
          <w:rFonts w:hint="default" w:ascii="Times New Roman" w:hAnsi="Times New Roman" w:cs="Times New Roman"/>
          <w:b/>
          <w:sz w:val="22"/>
          <w:szCs w:val="22"/>
        </w:rPr>
      </w:pPr>
      <w:r>
        <w:rPr>
          <w:rFonts w:hint="default" w:ascii="Times New Roman" w:hAnsi="Times New Roman" w:cs="Times New Roman"/>
          <w:color w:val="111111"/>
          <w:sz w:val="22"/>
          <w:szCs w:val="22"/>
        </w:rPr>
        <w:t>Sahoo, S., Singh, A., &amp; Singh, S. (2021). Sentiment Analysis: A Comprehensive Review of Deep Learning Techniques</w:t>
      </w:r>
    </w:p>
    <w:p>
      <w:pPr>
        <w:pStyle w:val="8"/>
        <w:spacing w:before="10"/>
        <w:rPr>
          <w:rFonts w:hint="default" w:ascii="Times New Roman" w:hAnsi="Times New Roman" w:cs="Times New Roman"/>
          <w:b/>
          <w:sz w:val="22"/>
          <w:szCs w:val="22"/>
        </w:rPr>
      </w:pPr>
    </w:p>
    <w:p>
      <w:pPr>
        <w:pStyle w:val="8"/>
        <w:spacing w:before="10"/>
        <w:jc w:val="both"/>
        <w:rPr>
          <w:rFonts w:hint="default" w:ascii="Times New Roman" w:hAnsi="Times New Roman" w:cs="Times New Roman"/>
          <w:sz w:val="22"/>
          <w:szCs w:val="22"/>
        </w:rPr>
      </w:pPr>
      <w:r>
        <w:rPr>
          <w:rFonts w:hint="default" w:ascii="Times New Roman" w:hAnsi="Times New Roman" w:cs="Times New Roman"/>
          <w:sz w:val="22"/>
          <w:szCs w:val="22"/>
        </w:rPr>
        <w:t>Humphreys, A., &amp; Wang, R.J.-H. (2018). Automated text analysis for consumer research. Journal of Consumer Research, 44(6), 1274-1306.</w:t>
      </w:r>
    </w:p>
    <w:p>
      <w:pPr>
        <w:pStyle w:val="8"/>
        <w:spacing w:before="10"/>
        <w:jc w:val="both"/>
        <w:rPr>
          <w:rFonts w:hint="default" w:ascii="Times New Roman" w:hAnsi="Times New Roman" w:cs="Times New Roman"/>
          <w:sz w:val="22"/>
          <w:szCs w:val="22"/>
        </w:rPr>
      </w:pPr>
    </w:p>
    <w:p>
      <w:pPr>
        <w:pStyle w:val="8"/>
        <w:spacing w:before="10"/>
        <w:jc w:val="both"/>
        <w:rPr>
          <w:rFonts w:hint="default" w:ascii="Times New Roman" w:hAnsi="Times New Roman" w:cs="Times New Roman"/>
          <w:sz w:val="22"/>
          <w:szCs w:val="22"/>
        </w:rPr>
      </w:pPr>
      <w:r>
        <w:rPr>
          <w:rFonts w:hint="default" w:ascii="Times New Roman" w:hAnsi="Times New Roman" w:cs="Times New Roman"/>
          <w:sz w:val="22"/>
          <w:szCs w:val="22"/>
        </w:rPr>
        <w:t>Gartner. (2023). Market Guide for Text Analytics Platforms</w:t>
      </w:r>
    </w:p>
    <w:p>
      <w:pPr>
        <w:pStyle w:val="8"/>
        <w:spacing w:before="10"/>
        <w:jc w:val="both"/>
        <w:rPr>
          <w:rFonts w:hint="default" w:ascii="Times New Roman" w:hAnsi="Times New Roman" w:cs="Times New Roman"/>
          <w:sz w:val="22"/>
          <w:szCs w:val="22"/>
        </w:rPr>
      </w:pPr>
    </w:p>
    <w:p>
      <w:pPr>
        <w:pStyle w:val="8"/>
        <w:spacing w:before="10"/>
        <w:jc w:val="both"/>
        <w:rPr>
          <w:rFonts w:hint="default" w:ascii="Times New Roman" w:hAnsi="Times New Roman" w:cs="Times New Roman"/>
          <w:sz w:val="22"/>
          <w:szCs w:val="22"/>
        </w:rPr>
      </w:pPr>
      <w:r>
        <w:rPr>
          <w:rFonts w:hint="default" w:ascii="Times New Roman" w:hAnsi="Times New Roman" w:cs="Times New Roman"/>
          <w:sz w:val="22"/>
          <w:szCs w:val="22"/>
        </w:rPr>
        <w:t>Huang, W., Lin, M., &amp; Wang, Y. (2022). Sentiment Analysis of Chinese E-Commerce Product Reviews Using ERNIE Word Embedding and Attention Mechanism. Applied Sciences, 12(14)</w:t>
      </w:r>
    </w:p>
    <w:p>
      <w:pPr>
        <w:pStyle w:val="8"/>
        <w:spacing w:before="10"/>
        <w:jc w:val="both"/>
        <w:rPr>
          <w:rFonts w:hint="default" w:ascii="Times New Roman" w:hAnsi="Times New Roman" w:cs="Times New Roman"/>
          <w:sz w:val="22"/>
          <w:szCs w:val="22"/>
        </w:rPr>
      </w:pPr>
    </w:p>
    <w:p>
      <w:pPr>
        <w:pStyle w:val="8"/>
        <w:spacing w:before="2"/>
        <w:jc w:val="both"/>
        <w:rPr>
          <w:rFonts w:hint="default" w:ascii="Times New Roman" w:hAnsi="Times New Roman" w:cs="Times New Roman"/>
          <w:sz w:val="22"/>
          <w:szCs w:val="22"/>
        </w:rPr>
      </w:pPr>
      <w:r>
        <w:rPr>
          <w:rFonts w:hint="default" w:ascii="Times New Roman" w:hAnsi="Times New Roman" w:cs="Times New Roman"/>
          <w:sz w:val="22"/>
          <w:szCs w:val="22"/>
        </w:rPr>
        <w:t>Racherla, P., Friske, W., &amp; Dutt, C.S. (2021). Perceived usefulness of online consumer reviews: An explanatory study of review attributes across product types. Electronic Commerce Research and Applications, 45, 100919</w:t>
      </w:r>
    </w:p>
    <w:p>
      <w:pPr>
        <w:pStyle w:val="8"/>
        <w:spacing w:before="2"/>
        <w:jc w:val="both"/>
        <w:rPr>
          <w:rFonts w:hint="default" w:ascii="Times New Roman" w:hAnsi="Times New Roman" w:cs="Times New Roman"/>
          <w:sz w:val="22"/>
          <w:szCs w:val="22"/>
        </w:rPr>
      </w:pPr>
    </w:p>
    <w:p>
      <w:pPr>
        <w:pStyle w:val="8"/>
        <w:spacing w:before="1"/>
        <w:jc w:val="both"/>
        <w:rPr>
          <w:rFonts w:hint="default" w:ascii="Times New Roman" w:hAnsi="Times New Roman" w:cs="Times New Roman"/>
          <w:sz w:val="22"/>
          <w:szCs w:val="22"/>
        </w:rPr>
      </w:pPr>
      <w:r>
        <w:rPr>
          <w:rFonts w:hint="default" w:ascii="Times New Roman" w:hAnsi="Times New Roman" w:cs="Times New Roman"/>
          <w:sz w:val="22"/>
          <w:szCs w:val="22"/>
        </w:rPr>
        <w:t>Mäntylä, M.V., Graziotin, D., &amp; Kuutila, M. (2018). The evolution of sentiment analysis—A review of research topics, venues, and top cited papers. Computer Science Review, 27, 16-32.</w:t>
      </w:r>
    </w:p>
    <w:p>
      <w:pPr>
        <w:pStyle w:val="8"/>
        <w:spacing w:before="1"/>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Kaur, A., Singh, J., and Kaur, H. (2021). Methods, resources, and uses for opinion mining and sentiment</w:t>
      </w:r>
      <w:r>
        <w:rPr>
          <w:rFonts w:hint="default" w:ascii="Times New Roman" w:hAnsi="Times New Roman" w:cs="Times New Roman"/>
          <w:spacing w:val="-60"/>
          <w:sz w:val="22"/>
          <w:szCs w:val="22"/>
        </w:rPr>
        <w:t xml:space="preserve"> </w:t>
      </w:r>
      <w:r>
        <w:rPr>
          <w:rFonts w:hint="default" w:ascii="Times New Roman" w:hAnsi="Times New Roman" w:cs="Times New Roman"/>
          <w:sz w:val="22"/>
          <w:szCs w:val="22"/>
        </w:rPr>
        <w:t>analysis.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183(7),</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75–80,</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International Journal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Computer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Applications</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S. and  Wedel, "A     regression method for  simultaneous fuzzy  market structuring and benefit segmentation," Journal of Marketing Research, pp. 385-397, 1991</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[10] R.  Rajput,  "Review of  Sentimental  Analysis  Methods  using  Lexicon Based Approach," International Journal of Computer Science and Mobile Computing, vol. 5, no. 2, pp. 159-166, 2016.</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Thelwall, M., &amp; Buckley, M. (2011). Sentiment analysis in social media: A survey. IEEE Transactions on Intelligent Systems and Knowledge Engineering, 18(2), 216-230.</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Huo, Ming, and Zhi-Hua Zhou. "Learning unified features from natural and programming languages for locating buggy source code." Proceedings of the twenty-fifth international joint conference on artificial intelligence. 2016.</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Mustapha, M. A., Abdullah, N. A., Azman, H., &amp; Idris, M. F. D. (2019). Sentiment analysis of internal project communication for risk prediction. Journal of Information and Software Engineering, 14(1), 1-12.</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Chen, Y., Li, M., &amp; Liu, S. (2019). Fine-grained sentiment analysis of mobile app reviews using a bi-directional LSTM with attention mechanism. IEEE Transactions on Industrial Informatics, 16(2), 1339-1348</w:t>
      </w:r>
    </w:p>
    <w:p>
      <w:pPr>
        <w:pStyle w:val="8"/>
        <w:spacing w:line="249" w:lineRule="auto"/>
        <w:ind w:left="109" w:right="153"/>
        <w:jc w:val="both"/>
        <w:rPr>
          <w:rFonts w:hint="default" w:ascii="Times New Roman" w:hAnsi="Times New Roman" w:cs="Times New Roman"/>
          <w:sz w:val="22"/>
          <w:szCs w:val="22"/>
        </w:rPr>
      </w:pPr>
    </w:p>
    <w:p>
      <w:pPr>
        <w:pStyle w:val="8"/>
        <w:spacing w:line="249" w:lineRule="auto"/>
        <w:ind w:left="109" w:right="153"/>
        <w:jc w:val="both"/>
        <w:rPr>
          <w:rFonts w:hint="default" w:ascii="Times New Roman" w:hAnsi="Times New Roman" w:cs="Times New Roman"/>
          <w:sz w:val="22"/>
          <w:szCs w:val="22"/>
        </w:rPr>
      </w:pPr>
      <w:r>
        <w:rPr>
          <w:rFonts w:hint="default" w:ascii="Times New Roman" w:hAnsi="Times New Roman" w:cs="Times New Roman"/>
          <w:sz w:val="22"/>
          <w:szCs w:val="22"/>
        </w:rPr>
        <w:t>Li, Y., &amp; Yang, F. (2021). Multilingual sentiment analysis of project success factors: A case study of high-speed railway projects in China. International Journal of Project Management, 39(1), 141-155</w:t>
      </w:r>
    </w:p>
    <w:p>
      <w:pPr>
        <w:pStyle w:val="8"/>
        <w:spacing w:before="160" w:line="360" w:lineRule="auto"/>
        <w:ind w:left="540" w:right="519"/>
        <w:jc w:val="both"/>
        <w:rPr>
          <w:rFonts w:hint="default" w:ascii="Times New Roman" w:hAnsi="Times New Roman" w:cs="Times New Roman"/>
          <w:sz w:val="22"/>
          <w:szCs w:val="22"/>
        </w:rPr>
      </w:pPr>
    </w:p>
    <w:sectPr>
      <w:pgSz w:w="12240" w:h="15840"/>
      <w:pgMar w:top="1360" w:right="920" w:bottom="280" w:left="9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7311742"/>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7B718"/>
    <w:multiLevelType w:val="singleLevel"/>
    <w:tmpl w:val="8547B718"/>
    <w:lvl w:ilvl="0" w:tentative="0">
      <w:start w:val="1"/>
      <w:numFmt w:val="upperRoman"/>
      <w:lvlText w:val="%1."/>
      <w:lvlJc w:val="left"/>
      <w:pPr>
        <w:tabs>
          <w:tab w:val="left" w:pos="845"/>
        </w:tabs>
        <w:ind w:left="845" w:hanging="425"/>
      </w:pPr>
      <w:rPr>
        <w:rFonts w:hint="default"/>
      </w:rPr>
    </w:lvl>
  </w:abstractNum>
  <w:abstractNum w:abstractNumId="1">
    <w:nsid w:val="BF205925"/>
    <w:multiLevelType w:val="multilevel"/>
    <w:tmpl w:val="BF205925"/>
    <w:lvl w:ilvl="0" w:tentative="0">
      <w:start w:val="2"/>
      <w:numFmt w:val="decimal"/>
      <w:lvlText w:val="%1"/>
      <w:lvlJc w:val="left"/>
      <w:pPr>
        <w:ind w:left="1260" w:hanging="721"/>
      </w:pPr>
      <w:rPr>
        <w:rFonts w:hint="default"/>
        <w:lang w:val="en-US" w:eastAsia="en-US" w:bidi="ar-SA"/>
      </w:rPr>
    </w:lvl>
    <w:lvl w:ilvl="1" w:tentative="0">
      <w:start w:val="1"/>
      <w:numFmt w:val="decimal"/>
      <w:lvlText w:val="%1.%2"/>
      <w:lvlJc w:val="left"/>
      <w:pPr>
        <w:ind w:left="1260" w:hanging="721"/>
        <w:jc w:val="right"/>
      </w:pPr>
      <w:rPr>
        <w:rFonts w:hint="default"/>
        <w:w w:val="99"/>
        <w:lang w:val="en-US" w:eastAsia="en-US" w:bidi="ar-SA"/>
      </w:rPr>
    </w:lvl>
    <w:lvl w:ilvl="2" w:tentative="0">
      <w:start w:val="1"/>
      <w:numFmt w:val="decimal"/>
      <w:lvlText w:val="%1.%2.%3"/>
      <w:lvlJc w:val="left"/>
      <w:pPr>
        <w:ind w:left="1259" w:hanging="720"/>
      </w:pPr>
      <w:rPr>
        <w:rFonts w:hint="default" w:ascii="Arial MT" w:hAnsi="Arial MT" w:eastAsia="Arial MT" w:cs="Arial MT"/>
        <w:spacing w:val="-1"/>
        <w:w w:val="99"/>
        <w:sz w:val="22"/>
        <w:szCs w:val="22"/>
        <w:lang w:val="en-US" w:eastAsia="en-US" w:bidi="ar-SA"/>
      </w:rPr>
    </w:lvl>
    <w:lvl w:ilvl="3" w:tentative="0">
      <w:start w:val="1"/>
      <w:numFmt w:val="upperRoman"/>
      <w:lvlText w:val="%4."/>
      <w:lvlJc w:val="left"/>
      <w:pPr>
        <w:ind w:left="1032" w:hanging="293"/>
      </w:pPr>
      <w:rPr>
        <w:rFonts w:hint="default" w:ascii="Arial" w:hAnsi="Arial" w:eastAsia="Arial" w:cs="Arial"/>
        <w:b/>
        <w:bCs/>
        <w:w w:val="99"/>
        <w:sz w:val="22"/>
        <w:szCs w:val="22"/>
        <w:lang w:val="en-US" w:eastAsia="en-US" w:bidi="ar-SA"/>
      </w:rPr>
    </w:lvl>
    <w:lvl w:ilvl="4" w:tentative="0">
      <w:start w:val="0"/>
      <w:numFmt w:val="bullet"/>
      <w:lvlText w:val="•"/>
      <w:lvlJc w:val="left"/>
      <w:pPr>
        <w:ind w:left="4313" w:hanging="293"/>
      </w:pPr>
      <w:rPr>
        <w:rFonts w:hint="default"/>
        <w:lang w:val="en-US" w:eastAsia="en-US" w:bidi="ar-SA"/>
      </w:rPr>
    </w:lvl>
    <w:lvl w:ilvl="5" w:tentative="0">
      <w:start w:val="0"/>
      <w:numFmt w:val="bullet"/>
      <w:lvlText w:val="•"/>
      <w:lvlJc w:val="left"/>
      <w:pPr>
        <w:ind w:left="5331" w:hanging="293"/>
      </w:pPr>
      <w:rPr>
        <w:rFonts w:hint="default"/>
        <w:lang w:val="en-US" w:eastAsia="en-US" w:bidi="ar-SA"/>
      </w:rPr>
    </w:lvl>
    <w:lvl w:ilvl="6" w:tentative="0">
      <w:start w:val="0"/>
      <w:numFmt w:val="bullet"/>
      <w:lvlText w:val="•"/>
      <w:lvlJc w:val="left"/>
      <w:pPr>
        <w:ind w:left="6348" w:hanging="293"/>
      </w:pPr>
      <w:rPr>
        <w:rFonts w:hint="default"/>
        <w:lang w:val="en-US" w:eastAsia="en-US" w:bidi="ar-SA"/>
      </w:rPr>
    </w:lvl>
    <w:lvl w:ilvl="7" w:tentative="0">
      <w:start w:val="0"/>
      <w:numFmt w:val="bullet"/>
      <w:lvlText w:val="•"/>
      <w:lvlJc w:val="left"/>
      <w:pPr>
        <w:ind w:left="7366" w:hanging="293"/>
      </w:pPr>
      <w:rPr>
        <w:rFonts w:hint="default"/>
        <w:lang w:val="en-US" w:eastAsia="en-US" w:bidi="ar-SA"/>
      </w:rPr>
    </w:lvl>
    <w:lvl w:ilvl="8" w:tentative="0">
      <w:start w:val="0"/>
      <w:numFmt w:val="bullet"/>
      <w:lvlText w:val="•"/>
      <w:lvlJc w:val="left"/>
      <w:pPr>
        <w:ind w:left="8384" w:hanging="293"/>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900" w:hanging="361"/>
      </w:pPr>
      <w:rPr>
        <w:rFonts w:hint="default" w:ascii="Arial MT" w:hAnsi="Arial MT" w:eastAsia="Arial MT" w:cs="Arial MT"/>
        <w:w w:val="99"/>
        <w:sz w:val="22"/>
        <w:szCs w:val="22"/>
        <w:lang w:val="en-US" w:eastAsia="en-US" w:bidi="ar-SA"/>
      </w:rPr>
    </w:lvl>
    <w:lvl w:ilvl="1" w:tentative="0">
      <w:start w:val="0"/>
      <w:numFmt w:val="bullet"/>
      <w:lvlText w:val="•"/>
      <w:lvlJc w:val="left"/>
      <w:pPr>
        <w:ind w:left="1852" w:hanging="361"/>
      </w:pPr>
      <w:rPr>
        <w:rFonts w:hint="default"/>
        <w:lang w:val="en-US" w:eastAsia="en-US" w:bidi="ar-SA"/>
      </w:rPr>
    </w:lvl>
    <w:lvl w:ilvl="2" w:tentative="0">
      <w:start w:val="0"/>
      <w:numFmt w:val="bullet"/>
      <w:lvlText w:val="•"/>
      <w:lvlJc w:val="left"/>
      <w:pPr>
        <w:ind w:left="2804" w:hanging="361"/>
      </w:pPr>
      <w:rPr>
        <w:rFonts w:hint="default"/>
        <w:lang w:val="en-US" w:eastAsia="en-US" w:bidi="ar-SA"/>
      </w:rPr>
    </w:lvl>
    <w:lvl w:ilvl="3" w:tentative="0">
      <w:start w:val="0"/>
      <w:numFmt w:val="bullet"/>
      <w:lvlText w:val="•"/>
      <w:lvlJc w:val="left"/>
      <w:pPr>
        <w:ind w:left="3756" w:hanging="361"/>
      </w:pPr>
      <w:rPr>
        <w:rFonts w:hint="default"/>
        <w:lang w:val="en-US" w:eastAsia="en-US" w:bidi="ar-SA"/>
      </w:rPr>
    </w:lvl>
    <w:lvl w:ilvl="4" w:tentative="0">
      <w:start w:val="0"/>
      <w:numFmt w:val="bullet"/>
      <w:lvlText w:val="•"/>
      <w:lvlJc w:val="left"/>
      <w:pPr>
        <w:ind w:left="4708" w:hanging="361"/>
      </w:pPr>
      <w:rPr>
        <w:rFonts w:hint="default"/>
        <w:lang w:val="en-US" w:eastAsia="en-US" w:bidi="ar-SA"/>
      </w:rPr>
    </w:lvl>
    <w:lvl w:ilvl="5" w:tentative="0">
      <w:start w:val="0"/>
      <w:numFmt w:val="bullet"/>
      <w:lvlText w:val="•"/>
      <w:lvlJc w:val="left"/>
      <w:pPr>
        <w:ind w:left="5660" w:hanging="361"/>
      </w:pPr>
      <w:rPr>
        <w:rFonts w:hint="default"/>
        <w:lang w:val="en-US" w:eastAsia="en-US" w:bidi="ar-SA"/>
      </w:rPr>
    </w:lvl>
    <w:lvl w:ilvl="6" w:tentative="0">
      <w:start w:val="0"/>
      <w:numFmt w:val="bullet"/>
      <w:lvlText w:val="•"/>
      <w:lvlJc w:val="left"/>
      <w:pPr>
        <w:ind w:left="6612" w:hanging="361"/>
      </w:pPr>
      <w:rPr>
        <w:rFonts w:hint="default"/>
        <w:lang w:val="en-US" w:eastAsia="en-US" w:bidi="ar-SA"/>
      </w:rPr>
    </w:lvl>
    <w:lvl w:ilvl="7" w:tentative="0">
      <w:start w:val="0"/>
      <w:numFmt w:val="bullet"/>
      <w:lvlText w:val="•"/>
      <w:lvlJc w:val="left"/>
      <w:pPr>
        <w:ind w:left="7564" w:hanging="361"/>
      </w:pPr>
      <w:rPr>
        <w:rFonts w:hint="default"/>
        <w:lang w:val="en-US" w:eastAsia="en-US" w:bidi="ar-SA"/>
      </w:rPr>
    </w:lvl>
    <w:lvl w:ilvl="8" w:tentative="0">
      <w:start w:val="0"/>
      <w:numFmt w:val="bullet"/>
      <w:lvlText w:val="•"/>
      <w:lvlJc w:val="left"/>
      <w:pPr>
        <w:ind w:left="8516" w:hanging="361"/>
      </w:pPr>
      <w:rPr>
        <w:rFonts w:hint="default"/>
        <w:lang w:val="en-US" w:eastAsia="en-US" w:bidi="ar-SA"/>
      </w:rPr>
    </w:lvl>
  </w:abstractNum>
  <w:abstractNum w:abstractNumId="3">
    <w:nsid w:val="03D62ECE"/>
    <w:multiLevelType w:val="multilevel"/>
    <w:tmpl w:val="03D62ECE"/>
    <w:lvl w:ilvl="0" w:tentative="0">
      <w:start w:val="2"/>
      <w:numFmt w:val="upperRoman"/>
      <w:lvlText w:val="%1."/>
      <w:lvlJc w:val="left"/>
      <w:pPr>
        <w:ind w:left="650" w:hanging="293"/>
      </w:pPr>
      <w:rPr>
        <w:rFonts w:hint="default" w:ascii="Arial MT" w:hAnsi="Arial MT" w:eastAsia="Arial MT" w:cs="Arial MT"/>
        <w:w w:val="99"/>
        <w:sz w:val="22"/>
        <w:szCs w:val="22"/>
        <w:lang w:val="en-US" w:eastAsia="en-US" w:bidi="ar-SA"/>
      </w:rPr>
    </w:lvl>
    <w:lvl w:ilvl="1" w:tentative="0">
      <w:start w:val="0"/>
      <w:numFmt w:val="bullet"/>
      <w:lvlText w:val="•"/>
      <w:lvlJc w:val="left"/>
      <w:pPr>
        <w:ind w:left="1636" w:hanging="293"/>
      </w:pPr>
      <w:rPr>
        <w:rFonts w:hint="default"/>
        <w:lang w:val="en-US" w:eastAsia="en-US" w:bidi="ar-SA"/>
      </w:rPr>
    </w:lvl>
    <w:lvl w:ilvl="2" w:tentative="0">
      <w:start w:val="0"/>
      <w:numFmt w:val="bullet"/>
      <w:lvlText w:val="•"/>
      <w:lvlJc w:val="left"/>
      <w:pPr>
        <w:ind w:left="2612" w:hanging="293"/>
      </w:pPr>
      <w:rPr>
        <w:rFonts w:hint="default"/>
        <w:lang w:val="en-US" w:eastAsia="en-US" w:bidi="ar-SA"/>
      </w:rPr>
    </w:lvl>
    <w:lvl w:ilvl="3" w:tentative="0">
      <w:start w:val="0"/>
      <w:numFmt w:val="bullet"/>
      <w:lvlText w:val="•"/>
      <w:lvlJc w:val="left"/>
      <w:pPr>
        <w:ind w:left="3588" w:hanging="293"/>
      </w:pPr>
      <w:rPr>
        <w:rFonts w:hint="default"/>
        <w:lang w:val="en-US" w:eastAsia="en-US" w:bidi="ar-SA"/>
      </w:rPr>
    </w:lvl>
    <w:lvl w:ilvl="4" w:tentative="0">
      <w:start w:val="0"/>
      <w:numFmt w:val="bullet"/>
      <w:lvlText w:val="•"/>
      <w:lvlJc w:val="left"/>
      <w:pPr>
        <w:ind w:left="4564" w:hanging="293"/>
      </w:pPr>
      <w:rPr>
        <w:rFonts w:hint="default"/>
        <w:lang w:val="en-US" w:eastAsia="en-US" w:bidi="ar-SA"/>
      </w:rPr>
    </w:lvl>
    <w:lvl w:ilvl="5" w:tentative="0">
      <w:start w:val="0"/>
      <w:numFmt w:val="bullet"/>
      <w:lvlText w:val="•"/>
      <w:lvlJc w:val="left"/>
      <w:pPr>
        <w:ind w:left="5540" w:hanging="293"/>
      </w:pPr>
      <w:rPr>
        <w:rFonts w:hint="default"/>
        <w:lang w:val="en-US" w:eastAsia="en-US" w:bidi="ar-SA"/>
      </w:rPr>
    </w:lvl>
    <w:lvl w:ilvl="6" w:tentative="0">
      <w:start w:val="0"/>
      <w:numFmt w:val="bullet"/>
      <w:lvlText w:val="•"/>
      <w:lvlJc w:val="left"/>
      <w:pPr>
        <w:ind w:left="6516" w:hanging="293"/>
      </w:pPr>
      <w:rPr>
        <w:rFonts w:hint="default"/>
        <w:lang w:val="en-US" w:eastAsia="en-US" w:bidi="ar-SA"/>
      </w:rPr>
    </w:lvl>
    <w:lvl w:ilvl="7" w:tentative="0">
      <w:start w:val="0"/>
      <w:numFmt w:val="bullet"/>
      <w:lvlText w:val="•"/>
      <w:lvlJc w:val="left"/>
      <w:pPr>
        <w:ind w:left="7492" w:hanging="293"/>
      </w:pPr>
      <w:rPr>
        <w:rFonts w:hint="default"/>
        <w:lang w:val="en-US" w:eastAsia="en-US" w:bidi="ar-SA"/>
      </w:rPr>
    </w:lvl>
    <w:lvl w:ilvl="8" w:tentative="0">
      <w:start w:val="0"/>
      <w:numFmt w:val="bullet"/>
      <w:lvlText w:val="•"/>
      <w:lvlJc w:val="left"/>
      <w:pPr>
        <w:ind w:left="8468" w:hanging="293"/>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900" w:hanging="361"/>
      </w:pPr>
      <w:rPr>
        <w:rFonts w:hint="default" w:ascii="Arial MT" w:hAnsi="Arial MT" w:eastAsia="Arial MT" w:cs="Arial MT"/>
        <w:w w:val="99"/>
        <w:sz w:val="22"/>
        <w:szCs w:val="22"/>
        <w:lang w:val="en-US" w:eastAsia="en-US" w:bidi="ar-SA"/>
      </w:rPr>
    </w:lvl>
    <w:lvl w:ilvl="1" w:tentative="0">
      <w:start w:val="0"/>
      <w:numFmt w:val="bullet"/>
      <w:lvlText w:val="•"/>
      <w:lvlJc w:val="left"/>
      <w:pPr>
        <w:ind w:left="1852" w:hanging="361"/>
      </w:pPr>
      <w:rPr>
        <w:rFonts w:hint="default"/>
        <w:lang w:val="en-US" w:eastAsia="en-US" w:bidi="ar-SA"/>
      </w:rPr>
    </w:lvl>
    <w:lvl w:ilvl="2" w:tentative="0">
      <w:start w:val="0"/>
      <w:numFmt w:val="bullet"/>
      <w:lvlText w:val="•"/>
      <w:lvlJc w:val="left"/>
      <w:pPr>
        <w:ind w:left="2804" w:hanging="361"/>
      </w:pPr>
      <w:rPr>
        <w:rFonts w:hint="default"/>
        <w:lang w:val="en-US" w:eastAsia="en-US" w:bidi="ar-SA"/>
      </w:rPr>
    </w:lvl>
    <w:lvl w:ilvl="3" w:tentative="0">
      <w:start w:val="0"/>
      <w:numFmt w:val="bullet"/>
      <w:lvlText w:val="•"/>
      <w:lvlJc w:val="left"/>
      <w:pPr>
        <w:ind w:left="3756" w:hanging="361"/>
      </w:pPr>
      <w:rPr>
        <w:rFonts w:hint="default"/>
        <w:lang w:val="en-US" w:eastAsia="en-US" w:bidi="ar-SA"/>
      </w:rPr>
    </w:lvl>
    <w:lvl w:ilvl="4" w:tentative="0">
      <w:start w:val="0"/>
      <w:numFmt w:val="bullet"/>
      <w:lvlText w:val="•"/>
      <w:lvlJc w:val="left"/>
      <w:pPr>
        <w:ind w:left="4708" w:hanging="361"/>
      </w:pPr>
      <w:rPr>
        <w:rFonts w:hint="default"/>
        <w:lang w:val="en-US" w:eastAsia="en-US" w:bidi="ar-SA"/>
      </w:rPr>
    </w:lvl>
    <w:lvl w:ilvl="5" w:tentative="0">
      <w:start w:val="0"/>
      <w:numFmt w:val="bullet"/>
      <w:lvlText w:val="•"/>
      <w:lvlJc w:val="left"/>
      <w:pPr>
        <w:ind w:left="5660" w:hanging="361"/>
      </w:pPr>
      <w:rPr>
        <w:rFonts w:hint="default"/>
        <w:lang w:val="en-US" w:eastAsia="en-US" w:bidi="ar-SA"/>
      </w:rPr>
    </w:lvl>
    <w:lvl w:ilvl="6" w:tentative="0">
      <w:start w:val="0"/>
      <w:numFmt w:val="bullet"/>
      <w:lvlText w:val="•"/>
      <w:lvlJc w:val="left"/>
      <w:pPr>
        <w:ind w:left="6612" w:hanging="361"/>
      </w:pPr>
      <w:rPr>
        <w:rFonts w:hint="default"/>
        <w:lang w:val="en-US" w:eastAsia="en-US" w:bidi="ar-SA"/>
      </w:rPr>
    </w:lvl>
    <w:lvl w:ilvl="7" w:tentative="0">
      <w:start w:val="0"/>
      <w:numFmt w:val="bullet"/>
      <w:lvlText w:val="•"/>
      <w:lvlJc w:val="left"/>
      <w:pPr>
        <w:ind w:left="7564" w:hanging="361"/>
      </w:pPr>
      <w:rPr>
        <w:rFonts w:hint="default"/>
        <w:lang w:val="en-US" w:eastAsia="en-US" w:bidi="ar-SA"/>
      </w:rPr>
    </w:lvl>
    <w:lvl w:ilvl="8" w:tentative="0">
      <w:start w:val="0"/>
      <w:numFmt w:val="bullet"/>
      <w:lvlText w:val="•"/>
      <w:lvlJc w:val="left"/>
      <w:pPr>
        <w:ind w:left="8516" w:hanging="361"/>
      </w:pPr>
      <w:rPr>
        <w:rFonts w:hint="default"/>
        <w:lang w:val="en-US" w:eastAsia="en-US" w:bidi="ar-S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B4"/>
    <w:rsid w:val="000521DC"/>
    <w:rsid w:val="00115108"/>
    <w:rsid w:val="00340097"/>
    <w:rsid w:val="004A2A99"/>
    <w:rsid w:val="004D18EF"/>
    <w:rsid w:val="00523C16"/>
    <w:rsid w:val="00611E99"/>
    <w:rsid w:val="007E0B97"/>
    <w:rsid w:val="00827C75"/>
    <w:rsid w:val="00827C85"/>
    <w:rsid w:val="008A1355"/>
    <w:rsid w:val="008A5BDE"/>
    <w:rsid w:val="008B6C2E"/>
    <w:rsid w:val="00AE3DB4"/>
    <w:rsid w:val="00B44AF3"/>
    <w:rsid w:val="00C37D6E"/>
    <w:rsid w:val="00C92ADF"/>
    <w:rsid w:val="00CE4C73"/>
    <w:rsid w:val="00F908F0"/>
    <w:rsid w:val="00FE7302"/>
    <w:rsid w:val="036F3B1D"/>
    <w:rsid w:val="0D6B233A"/>
    <w:rsid w:val="22004E1F"/>
    <w:rsid w:val="3D196228"/>
    <w:rsid w:val="492934CC"/>
    <w:rsid w:val="61191F34"/>
    <w:rsid w:val="6350615C"/>
    <w:rsid w:val="636D6ECA"/>
    <w:rsid w:val="66990951"/>
    <w:rsid w:val="7D5D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1"/>
    <w:pPr>
      <w:ind w:left="156"/>
      <w:outlineLvl w:val="0"/>
    </w:pPr>
    <w:rPr>
      <w:rFonts w:ascii="Arial" w:hAnsi="Arial" w:eastAsia="Arial" w:cs="Arial"/>
      <w:b/>
      <w:bCs/>
    </w:rPr>
  </w:style>
  <w:style w:type="paragraph" w:styleId="3">
    <w:name w:val="heading 2"/>
    <w:basedOn w:val="1"/>
    <w:next w:val="1"/>
    <w:link w:val="23"/>
    <w:unhideWhenUsed/>
    <w:qFormat/>
    <w:uiPriority w:val="0"/>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4"/>
    <w:unhideWhenUsed/>
    <w:qFormat/>
    <w:uiPriority w:val="0"/>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6"/>
    <w:unhideWhenUsed/>
    <w:qFormat/>
    <w:uiPriority w:val="0"/>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style>
  <w:style w:type="paragraph" w:styleId="9">
    <w:name w:val="footer"/>
    <w:basedOn w:val="1"/>
    <w:link w:val="21"/>
    <w:qFormat/>
    <w:uiPriority w:val="99"/>
    <w:pPr>
      <w:tabs>
        <w:tab w:val="center" w:pos="4513"/>
        <w:tab w:val="right" w:pos="9026"/>
      </w:tabs>
    </w:pPr>
  </w:style>
  <w:style w:type="paragraph" w:styleId="10">
    <w:name w:val="header"/>
    <w:basedOn w:val="1"/>
    <w:link w:val="20"/>
    <w:uiPriority w:val="0"/>
    <w:pPr>
      <w:tabs>
        <w:tab w:val="center" w:pos="4513"/>
        <w:tab w:val="right" w:pos="9026"/>
      </w:tabs>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Title"/>
    <w:basedOn w:val="1"/>
    <w:next w:val="1"/>
    <w:link w:val="22"/>
    <w:qFormat/>
    <w:uiPriority w:val="0"/>
    <w:pPr>
      <w:contextualSpacing/>
    </w:pPr>
    <w:rPr>
      <w:rFonts w:asciiTheme="majorHAnsi" w:hAnsiTheme="majorHAnsi" w:eastAsiaTheme="majorEastAsia" w:cstheme="majorBidi"/>
      <w:spacing w:val="-10"/>
      <w:kern w:val="28"/>
      <w:sz w:val="56"/>
      <w:szCs w:val="56"/>
    </w:rPr>
  </w:style>
  <w:style w:type="paragraph" w:styleId="13">
    <w:name w:val="toc 1"/>
    <w:basedOn w:val="1"/>
    <w:next w:val="1"/>
    <w:qFormat/>
    <w:uiPriority w:val="39"/>
    <w:pPr>
      <w:spacing w:after="100"/>
    </w:pPr>
  </w:style>
  <w:style w:type="paragraph" w:styleId="14">
    <w:name w:val="toc 2"/>
    <w:basedOn w:val="1"/>
    <w:next w:val="1"/>
    <w:uiPriority w:val="39"/>
    <w:pPr>
      <w:spacing w:after="100"/>
      <w:ind w:left="220"/>
    </w:pPr>
  </w:style>
  <w:style w:type="paragraph" w:styleId="15">
    <w:name w:val="toc 3"/>
    <w:basedOn w:val="1"/>
    <w:next w:val="1"/>
    <w:qFormat/>
    <w:uiPriority w:val="39"/>
    <w:pPr>
      <w:spacing w:after="100"/>
      <w:ind w:left="440"/>
    </w:p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260" w:hanging="721"/>
    </w:pPr>
  </w:style>
  <w:style w:type="paragraph" w:customStyle="1" w:styleId="18">
    <w:name w:val="Table Paragraph"/>
    <w:basedOn w:val="1"/>
    <w:link w:val="19"/>
    <w:qFormat/>
    <w:uiPriority w:val="1"/>
  </w:style>
  <w:style w:type="character" w:customStyle="1" w:styleId="19">
    <w:name w:val="Table Paragraph Char"/>
    <w:link w:val="18"/>
    <w:qFormat/>
    <w:uiPriority w:val="1"/>
    <w:rPr>
      <w:lang w:val="en-US" w:eastAsia="en-US" w:bidi="ar-SA"/>
    </w:rPr>
  </w:style>
  <w:style w:type="character" w:customStyle="1" w:styleId="20">
    <w:name w:val="Header Char"/>
    <w:basedOn w:val="6"/>
    <w:link w:val="10"/>
    <w:qFormat/>
    <w:uiPriority w:val="0"/>
    <w:rPr>
      <w:rFonts w:ascii="Arial MT" w:hAnsi="Arial MT" w:eastAsia="Arial MT" w:cs="Arial MT"/>
      <w:sz w:val="22"/>
      <w:szCs w:val="22"/>
      <w:lang w:val="en-US" w:eastAsia="en-US"/>
    </w:rPr>
  </w:style>
  <w:style w:type="character" w:customStyle="1" w:styleId="21">
    <w:name w:val="Footer Char"/>
    <w:basedOn w:val="6"/>
    <w:link w:val="9"/>
    <w:qFormat/>
    <w:uiPriority w:val="99"/>
    <w:rPr>
      <w:rFonts w:ascii="Arial MT" w:hAnsi="Arial MT" w:eastAsia="Arial MT" w:cs="Arial MT"/>
      <w:sz w:val="22"/>
      <w:szCs w:val="22"/>
      <w:lang w:val="en-US" w:eastAsia="en-US"/>
    </w:rPr>
  </w:style>
  <w:style w:type="character" w:customStyle="1" w:styleId="22">
    <w:name w:val="Title Char"/>
    <w:basedOn w:val="6"/>
    <w:link w:val="12"/>
    <w:qFormat/>
    <w:uiPriority w:val="0"/>
    <w:rPr>
      <w:rFonts w:asciiTheme="majorHAnsi" w:hAnsiTheme="majorHAnsi" w:eastAsiaTheme="majorEastAsia" w:cstheme="majorBidi"/>
      <w:spacing w:val="-10"/>
      <w:kern w:val="28"/>
      <w:sz w:val="56"/>
      <w:szCs w:val="56"/>
      <w:lang w:val="en-US" w:eastAsia="en-US"/>
    </w:rPr>
  </w:style>
  <w:style w:type="character" w:customStyle="1" w:styleId="23">
    <w:name w:val="Heading 2 Char"/>
    <w:basedOn w:val="6"/>
    <w:link w:val="3"/>
    <w:uiPriority w:val="0"/>
    <w:rPr>
      <w:rFonts w:asciiTheme="majorHAnsi" w:hAnsiTheme="majorHAnsi" w:eastAsiaTheme="majorEastAsia" w:cstheme="majorBidi"/>
      <w:color w:val="376092" w:themeColor="accent1" w:themeShade="BF"/>
      <w:sz w:val="26"/>
      <w:szCs w:val="26"/>
      <w:lang w:val="en-US" w:eastAsia="en-US"/>
    </w:rPr>
  </w:style>
  <w:style w:type="character" w:customStyle="1" w:styleId="24">
    <w:name w:val="Heading 3 Char"/>
    <w:basedOn w:val="6"/>
    <w:link w:val="4"/>
    <w:qFormat/>
    <w:uiPriority w:val="0"/>
    <w:rPr>
      <w:rFonts w:asciiTheme="majorHAnsi" w:hAnsiTheme="majorHAnsi" w:eastAsiaTheme="majorEastAsia" w:cstheme="majorBidi"/>
      <w:color w:val="254061" w:themeColor="accent1" w:themeShade="80"/>
      <w:sz w:val="24"/>
      <w:szCs w:val="24"/>
      <w:lang w:val="en-US" w:eastAsia="en-US"/>
    </w:rPr>
  </w:style>
  <w:style w:type="paragraph" w:customStyle="1" w:styleId="25">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sz w:val="32"/>
      <w:szCs w:val="32"/>
    </w:rPr>
  </w:style>
  <w:style w:type="character" w:customStyle="1" w:styleId="26">
    <w:name w:val="Heading 4 Char"/>
    <w:basedOn w:val="6"/>
    <w:link w:val="5"/>
    <w:uiPriority w:val="0"/>
    <w:rPr>
      <w:rFonts w:asciiTheme="majorHAnsi" w:hAnsiTheme="majorHAnsi" w:eastAsiaTheme="majorEastAsia" w:cstheme="majorBidi"/>
      <w:i/>
      <w:iCs/>
      <w:color w:val="376092" w:themeColor="accent1" w:themeShade="BF"/>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37ABC-0972-4CAB-9A2F-697BE081999E}">
  <ds:schemaRefs/>
</ds:datastoreItem>
</file>

<file path=docProps/app.xml><?xml version="1.0" encoding="utf-8"?>
<Properties xmlns="http://schemas.openxmlformats.org/officeDocument/2006/extended-properties" xmlns:vt="http://schemas.openxmlformats.org/officeDocument/2006/docPropsVTypes">
  <Template>Normal</Template>
  <Pages>1</Pages>
  <Words>5593</Words>
  <Characters>33336</Characters>
  <Lines>877</Lines>
  <Paragraphs>211</Paragraphs>
  <TotalTime>65</TotalTime>
  <ScaleCrop>false</ScaleCrop>
  <LinksUpToDate>false</LinksUpToDate>
  <CharactersWithSpaces>38718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2023-12-25T16:30:00Z</dcterms:created>
  <dc:creator>Microsoft account</dc:creator>
  <cp:lastModifiedBy>The Kami</cp:lastModifiedBy>
  <dcterms:modified xsi:type="dcterms:W3CDTF">2023-12-26T02:11:50Z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Creator">
    <vt:lpwstr>Microsoft® Word 2013</vt:lpwstr>
  </property>
  <property fmtid="{D5CDD505-2E9C-101B-9397-08002B2CF9AE}" pid="4" name="LastSaved">
    <vt:filetime>2023-12-15T00:00:00Z</vt:filetime>
  </property>
  <property fmtid="{D5CDD505-2E9C-101B-9397-08002B2CF9AE}" pid="5" name="KSOProductBuildVer">
    <vt:lpwstr>1033-12.2.0.13359</vt:lpwstr>
  </property>
  <property fmtid="{D5CDD505-2E9C-101B-9397-08002B2CF9AE}" pid="6" name="ICV">
    <vt:lpwstr>8125A34D3EC34D188999CCFFA9E3CF13_13</vt:lpwstr>
  </property>
  <property fmtid="{D5CDD505-2E9C-101B-9397-08002B2CF9AE}" pid="7" name="GrammarlyDocumentId">
    <vt:lpwstr>d24193001c7a474c443a6a3da16c22a4141db4d70b50c9fe1bb35a0adf95baf1</vt:lpwstr>
  </property>
</Properties>
</file>